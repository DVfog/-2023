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7E25FF" w14:textId="77777777" w:rsidR="000C1920" w:rsidRDefault="0056384B" w:rsidP="007F0B06">
      <w:pPr>
        <w:ind w:right="12"/>
        <w:jc w:val="center"/>
        <w:rPr>
          <w:sz w:val="28"/>
          <w:szCs w:val="28"/>
        </w:rPr>
      </w:pPr>
      <w:bookmarkStart w:id="0" w:name="_Hlk149127292"/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ПРОСВЕЩЕНИЯ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18845053" w14:textId="77777777" w:rsidR="000C1920" w:rsidRDefault="0056384B" w:rsidP="007F0B06">
      <w:pPr>
        <w:ind w:right="11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 xml:space="preserve">высшего образования </w:t>
      </w:r>
    </w:p>
    <w:p w14:paraId="270A4BD5" w14:textId="77777777" w:rsidR="000C1920" w:rsidRDefault="0056384B" w:rsidP="007F0B06">
      <w:pPr>
        <w:spacing w:line="322" w:lineRule="exact"/>
        <w:ind w:right="12"/>
        <w:jc w:val="center"/>
        <w:rPr>
          <w:sz w:val="28"/>
          <w:szCs w:val="28"/>
        </w:rPr>
      </w:pPr>
      <w:r>
        <w:rPr>
          <w:sz w:val="28"/>
          <w:szCs w:val="28"/>
        </w:rPr>
        <w:t>«Благовещенский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государственный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педагогический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университет»</w:t>
      </w:r>
    </w:p>
    <w:p w14:paraId="510BEF63" w14:textId="77777777" w:rsidR="000C1920" w:rsidRDefault="000C1920" w:rsidP="007F0B06">
      <w:pPr>
        <w:rPr>
          <w:sz w:val="41"/>
          <w:szCs w:val="28"/>
        </w:rPr>
      </w:pPr>
    </w:p>
    <w:p w14:paraId="51EB8DF8" w14:textId="77777777" w:rsidR="000C1920" w:rsidRDefault="0056384B" w:rsidP="007F0B06">
      <w:pPr>
        <w:tabs>
          <w:tab w:val="left" w:pos="8647"/>
        </w:tabs>
        <w:ind w:right="12"/>
        <w:jc w:val="center"/>
        <w:rPr>
          <w:sz w:val="28"/>
          <w:szCs w:val="28"/>
        </w:rPr>
      </w:pPr>
      <w:r>
        <w:rPr>
          <w:sz w:val="28"/>
          <w:szCs w:val="28"/>
        </w:rPr>
        <w:t>Физико-математический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факультет</w:t>
      </w:r>
    </w:p>
    <w:p w14:paraId="54B2373D" w14:textId="77777777" w:rsidR="000C1920" w:rsidRDefault="0056384B" w:rsidP="007F0B06">
      <w:pPr>
        <w:ind w:right="12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информатики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методики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преподавания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информатики</w:t>
      </w:r>
    </w:p>
    <w:bookmarkEnd w:id="0"/>
    <w:p w14:paraId="53FDF853" w14:textId="77777777" w:rsidR="000C1920" w:rsidRDefault="000C1920" w:rsidP="007F0B06">
      <w:pPr>
        <w:rPr>
          <w:sz w:val="30"/>
          <w:szCs w:val="28"/>
        </w:rPr>
      </w:pPr>
    </w:p>
    <w:p w14:paraId="512C67D6" w14:textId="77777777" w:rsidR="000C1920" w:rsidRDefault="000C1920" w:rsidP="007F0B06">
      <w:pPr>
        <w:rPr>
          <w:sz w:val="30"/>
          <w:szCs w:val="28"/>
        </w:rPr>
      </w:pPr>
    </w:p>
    <w:p w14:paraId="2F9854DC" w14:textId="77777777" w:rsidR="000C1920" w:rsidRDefault="000C1920" w:rsidP="007F0B06">
      <w:pPr>
        <w:rPr>
          <w:sz w:val="30"/>
          <w:szCs w:val="28"/>
        </w:rPr>
      </w:pPr>
    </w:p>
    <w:p w14:paraId="01FC46C8" w14:textId="77777777" w:rsidR="000C1920" w:rsidRDefault="000C1920" w:rsidP="007F0B06">
      <w:pPr>
        <w:rPr>
          <w:sz w:val="30"/>
          <w:szCs w:val="28"/>
        </w:rPr>
      </w:pPr>
    </w:p>
    <w:p w14:paraId="46340560" w14:textId="77777777" w:rsidR="000C1920" w:rsidRDefault="000C1920" w:rsidP="007F0B06">
      <w:pPr>
        <w:rPr>
          <w:sz w:val="30"/>
          <w:szCs w:val="28"/>
        </w:rPr>
      </w:pPr>
    </w:p>
    <w:p w14:paraId="54BF1FD9" w14:textId="77777777" w:rsidR="000C1920" w:rsidRDefault="000C1920" w:rsidP="007F0B06">
      <w:pPr>
        <w:rPr>
          <w:sz w:val="30"/>
          <w:szCs w:val="28"/>
        </w:rPr>
      </w:pPr>
    </w:p>
    <w:p w14:paraId="4335AEDC" w14:textId="77777777" w:rsidR="000C1920" w:rsidRDefault="0056384B" w:rsidP="007F0B06">
      <w:pPr>
        <w:ind w:right="12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7D81FE64" w14:textId="77777777" w:rsidR="000C1920" w:rsidRDefault="000C1920" w:rsidP="007F0B06">
      <w:pPr>
        <w:ind w:right="12"/>
        <w:jc w:val="center"/>
        <w:rPr>
          <w:sz w:val="28"/>
          <w:szCs w:val="28"/>
        </w:rPr>
      </w:pPr>
    </w:p>
    <w:p w14:paraId="7F0945AD" w14:textId="77777777" w:rsidR="000C1920" w:rsidRPr="00B119DC" w:rsidRDefault="0056384B" w:rsidP="007F0B06">
      <w:pPr>
        <w:spacing w:line="322" w:lineRule="exact"/>
        <w:ind w:firstLine="709"/>
        <w:jc w:val="both"/>
        <w:rPr>
          <w:sz w:val="28"/>
          <w:szCs w:val="28"/>
        </w:rPr>
      </w:pPr>
      <w:bookmarkStart w:id="1" w:name="_Hlk149127315"/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тему: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Разработка чат-бота компаньона на платформе </w:t>
      </w:r>
      <w:r>
        <w:rPr>
          <w:sz w:val="28"/>
          <w:szCs w:val="28"/>
          <w:lang w:val="en-US"/>
        </w:rPr>
        <w:t>Telegram</w:t>
      </w:r>
    </w:p>
    <w:bookmarkEnd w:id="1"/>
    <w:p w14:paraId="21C2E7B9" w14:textId="77777777" w:rsidR="000C1920" w:rsidRDefault="000C1920" w:rsidP="007F0B06">
      <w:pPr>
        <w:rPr>
          <w:sz w:val="20"/>
          <w:szCs w:val="28"/>
        </w:rPr>
      </w:pPr>
    </w:p>
    <w:p w14:paraId="4D407102" w14:textId="77777777" w:rsidR="000C1920" w:rsidRDefault="000C1920" w:rsidP="007F0B06">
      <w:pPr>
        <w:rPr>
          <w:sz w:val="20"/>
          <w:szCs w:val="28"/>
        </w:rPr>
      </w:pPr>
    </w:p>
    <w:p w14:paraId="3C3C3A89" w14:textId="77777777" w:rsidR="000C1920" w:rsidRDefault="000C1920" w:rsidP="007F0B06">
      <w:pPr>
        <w:rPr>
          <w:sz w:val="20"/>
          <w:szCs w:val="28"/>
        </w:rPr>
      </w:pPr>
    </w:p>
    <w:p w14:paraId="6D9E6751" w14:textId="77777777" w:rsidR="000C1920" w:rsidRDefault="000C1920" w:rsidP="007F0B06">
      <w:pPr>
        <w:rPr>
          <w:sz w:val="20"/>
          <w:szCs w:val="28"/>
        </w:rPr>
      </w:pPr>
    </w:p>
    <w:p w14:paraId="70EE8E8D" w14:textId="77777777" w:rsidR="000C1920" w:rsidRDefault="000C1920" w:rsidP="007F0B06">
      <w:pPr>
        <w:rPr>
          <w:sz w:val="20"/>
          <w:szCs w:val="28"/>
        </w:rPr>
      </w:pPr>
    </w:p>
    <w:p w14:paraId="0ADFA871" w14:textId="77777777" w:rsidR="000C1920" w:rsidRDefault="000C1920" w:rsidP="007F0B06">
      <w:pPr>
        <w:rPr>
          <w:sz w:val="20"/>
          <w:szCs w:val="28"/>
        </w:rPr>
      </w:pPr>
    </w:p>
    <w:p w14:paraId="414DBC36" w14:textId="77777777" w:rsidR="000C1920" w:rsidRDefault="000C1920" w:rsidP="007F0B06">
      <w:pPr>
        <w:rPr>
          <w:sz w:val="20"/>
        </w:rPr>
        <w:sectPr w:rsidR="000C1920" w:rsidSect="00F5393D">
          <w:type w:val="continuous"/>
          <w:pgSz w:w="11910" w:h="16840"/>
          <w:pgMar w:top="1134" w:right="567" w:bottom="1134" w:left="1701" w:header="0" w:footer="0" w:gutter="0"/>
          <w:cols w:space="720"/>
          <w:docGrid w:linePitch="299"/>
        </w:sectPr>
      </w:pPr>
    </w:p>
    <w:p w14:paraId="5E3A3031" w14:textId="77777777" w:rsidR="000C1920" w:rsidRDefault="0056384B" w:rsidP="007F0B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7957BA10" w14:textId="77777777" w:rsidR="000C1920" w:rsidRDefault="0056384B" w:rsidP="007F0B06">
      <w:pPr>
        <w:tabs>
          <w:tab w:val="left" w:pos="4213"/>
          <w:tab w:val="left" w:pos="5539"/>
          <w:tab w:val="left" w:pos="5774"/>
          <w:tab w:val="left" w:pos="681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ФМФ,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-2"/>
          <w:sz w:val="28"/>
          <w:szCs w:val="28"/>
        </w:rPr>
        <w:t xml:space="preserve"> </w:t>
      </w:r>
      <w:bookmarkStart w:id="2" w:name="_Hlk149127537"/>
      <w:r>
        <w:rPr>
          <w:sz w:val="28"/>
          <w:szCs w:val="28"/>
        </w:rPr>
        <w:t>«</w:t>
      </w:r>
      <w:bookmarkEnd w:id="2"/>
      <w:r>
        <w:rPr>
          <w:sz w:val="28"/>
          <w:szCs w:val="28"/>
        </w:rPr>
        <w:t>Б</w:t>
      </w:r>
      <w:bookmarkStart w:id="3" w:name="_Hlk149127546"/>
      <w:r>
        <w:rPr>
          <w:sz w:val="28"/>
          <w:szCs w:val="28"/>
        </w:rPr>
        <w:t>»</w:t>
      </w:r>
      <w:bookmarkEnd w:id="3"/>
      <w:r>
        <w:rPr>
          <w:sz w:val="28"/>
          <w:szCs w:val="28"/>
        </w:rPr>
        <w:tab/>
      </w:r>
      <w:bookmarkStart w:id="4" w:name="_Hlk149127566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 w14:paraId="3589F817" w14:textId="77777777" w:rsidR="000C1920" w:rsidRDefault="0056384B" w:rsidP="007F0B06">
      <w:pPr>
        <w:tabs>
          <w:tab w:val="left" w:pos="1277"/>
        </w:tabs>
        <w:spacing w:line="360" w:lineRule="auto"/>
        <w:ind w:right="310"/>
        <w:jc w:val="right"/>
        <w:rPr>
          <w:sz w:val="20"/>
          <w:szCs w:val="20"/>
        </w:rPr>
      </w:pPr>
      <w:r>
        <w:rPr>
          <w:sz w:val="20"/>
          <w:szCs w:val="20"/>
        </w:rPr>
        <w:t>дата</w:t>
      </w:r>
      <w:r>
        <w:rPr>
          <w:sz w:val="20"/>
          <w:szCs w:val="20"/>
        </w:rPr>
        <w:tab/>
        <w:t>подпись</w:t>
      </w:r>
    </w:p>
    <w:bookmarkEnd w:id="4"/>
    <w:p w14:paraId="08FF6300" w14:textId="77777777" w:rsidR="000C1920" w:rsidRDefault="0056384B" w:rsidP="007F0B06">
      <w:pPr>
        <w:spacing w:line="360" w:lineRule="auto"/>
        <w:rPr>
          <w:sz w:val="35"/>
          <w:szCs w:val="28"/>
        </w:rPr>
      </w:pPr>
      <w:r>
        <w:rPr>
          <w:sz w:val="28"/>
          <w:szCs w:val="28"/>
        </w:rPr>
        <w:br w:type="column"/>
      </w:r>
    </w:p>
    <w:p w14:paraId="4885A5E8" w14:textId="77777777" w:rsidR="000C1920" w:rsidRDefault="0056384B" w:rsidP="007F0B06">
      <w:pPr>
        <w:wordWrap w:val="0"/>
        <w:spacing w:line="360" w:lineRule="auto"/>
        <w:ind w:left="-426"/>
        <w:jc w:val="right"/>
        <w:sectPr w:rsidR="000C1920">
          <w:type w:val="continuous"/>
          <w:pgSz w:w="11910" w:h="16840"/>
          <w:pgMar w:top="1040" w:right="800" w:bottom="280" w:left="1600" w:header="720" w:footer="720" w:gutter="0"/>
          <w:cols w:num="2" w:space="720" w:equalWidth="0">
            <w:col w:w="6860" w:space="932"/>
            <w:col w:w="1718"/>
          </w:cols>
        </w:sectPr>
      </w:pPr>
      <w:r>
        <w:rPr>
          <w:sz w:val="28"/>
          <w:szCs w:val="28"/>
          <w:u w:val="single"/>
        </w:rPr>
        <w:t xml:space="preserve">      Д.А. Елякин</w:t>
      </w:r>
    </w:p>
    <w:p w14:paraId="4A3A83E1" w14:textId="77777777" w:rsidR="000C1920" w:rsidRDefault="0056384B" w:rsidP="007F0B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41E23D55" w14:textId="77777777" w:rsidR="000C1920" w:rsidRDefault="0056384B" w:rsidP="007F0B06">
      <w:pPr>
        <w:tabs>
          <w:tab w:val="left" w:pos="4213"/>
          <w:tab w:val="left" w:pos="5539"/>
          <w:tab w:val="left" w:pos="5774"/>
          <w:tab w:val="left" w:pos="681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       ___</w:t>
      </w:r>
      <w:r>
        <w:rPr>
          <w:sz w:val="28"/>
          <w:szCs w:val="28"/>
          <w:u w:val="single"/>
        </w:rPr>
        <w:t>А.А. Ягелло</w:t>
      </w:r>
    </w:p>
    <w:p w14:paraId="1F57C39E" w14:textId="77777777" w:rsidR="000C1920" w:rsidRDefault="0056384B" w:rsidP="007F0B06">
      <w:pPr>
        <w:tabs>
          <w:tab w:val="left" w:pos="1277"/>
        </w:tabs>
        <w:spacing w:line="360" w:lineRule="auto"/>
        <w:ind w:right="2989"/>
        <w:jc w:val="right"/>
        <w:rPr>
          <w:sz w:val="20"/>
          <w:szCs w:val="20"/>
        </w:rPr>
      </w:pP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20"/>
          <w:szCs w:val="20"/>
        </w:rPr>
        <w:t>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</w:p>
    <w:p w14:paraId="04F840CB" w14:textId="77777777" w:rsidR="000C1920" w:rsidRDefault="000C1920" w:rsidP="007F0B06">
      <w:pPr>
        <w:tabs>
          <w:tab w:val="left" w:pos="4213"/>
          <w:tab w:val="left" w:pos="5539"/>
          <w:tab w:val="left" w:pos="5774"/>
          <w:tab w:val="left" w:pos="6819"/>
        </w:tabs>
        <w:spacing w:line="360" w:lineRule="auto"/>
        <w:ind w:left="102"/>
        <w:rPr>
          <w:sz w:val="20"/>
          <w:szCs w:val="28"/>
        </w:rPr>
      </w:pPr>
    </w:p>
    <w:p w14:paraId="42DA6EA8" w14:textId="77777777" w:rsidR="000C1920" w:rsidRDefault="000C1920" w:rsidP="007F0B06">
      <w:pPr>
        <w:spacing w:line="360" w:lineRule="auto"/>
        <w:rPr>
          <w:sz w:val="20"/>
          <w:szCs w:val="28"/>
        </w:rPr>
      </w:pPr>
    </w:p>
    <w:tbl>
      <w:tblPr>
        <w:tblStyle w:val="TableNormal"/>
        <w:tblW w:w="94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2694"/>
      </w:tblGrid>
      <w:tr w:rsidR="000C1920" w14:paraId="41F94965" w14:textId="77777777">
        <w:trPr>
          <w:trHeight w:val="265"/>
        </w:trPr>
        <w:tc>
          <w:tcPr>
            <w:tcW w:w="3402" w:type="dxa"/>
          </w:tcPr>
          <w:p w14:paraId="50D404BD" w14:textId="77777777" w:rsidR="000C1920" w:rsidRDefault="0056384B" w:rsidP="007F0B06">
            <w:pPr>
              <w:spacing w:line="360" w:lineRule="auto"/>
              <w:ind w:right="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состоялась</w:t>
            </w:r>
          </w:p>
        </w:tc>
        <w:tc>
          <w:tcPr>
            <w:tcW w:w="3402" w:type="dxa"/>
          </w:tcPr>
          <w:p w14:paraId="70C69B1A" w14:textId="77777777" w:rsidR="000C1920" w:rsidRDefault="0056384B" w:rsidP="007F0B06">
            <w:pPr>
              <w:tabs>
                <w:tab w:val="left" w:pos="1250"/>
                <w:tab w:val="left" w:pos="2565"/>
              </w:tabs>
              <w:spacing w:line="360" w:lineRule="auto"/>
              <w:ind w:left="648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               </w:t>
            </w: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694" w:type="dxa"/>
          </w:tcPr>
          <w:p w14:paraId="0E39297D" w14:textId="77777777" w:rsidR="000C1920" w:rsidRDefault="0056384B" w:rsidP="007F0B06">
            <w:pPr>
              <w:tabs>
                <w:tab w:val="left" w:pos="3051"/>
              </w:tabs>
              <w:spacing w:line="360" w:lineRule="auto"/>
              <w:ind w:left="255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Оценка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  <w:proofErr w:type="gramEnd"/>
          </w:p>
        </w:tc>
      </w:tr>
    </w:tbl>
    <w:p w14:paraId="13818F3F" w14:textId="77777777" w:rsidR="000C1920" w:rsidRDefault="000C1920" w:rsidP="007F0B06">
      <w:pPr>
        <w:rPr>
          <w:sz w:val="20"/>
          <w:szCs w:val="28"/>
        </w:rPr>
      </w:pPr>
    </w:p>
    <w:p w14:paraId="6C611869" w14:textId="77777777" w:rsidR="000C1920" w:rsidRDefault="000C1920" w:rsidP="007F0B06">
      <w:pPr>
        <w:rPr>
          <w:sz w:val="20"/>
          <w:szCs w:val="28"/>
        </w:rPr>
      </w:pPr>
    </w:p>
    <w:p w14:paraId="63F25AA5" w14:textId="77777777" w:rsidR="000C1920" w:rsidRDefault="000C1920" w:rsidP="007F0B06">
      <w:pPr>
        <w:rPr>
          <w:sz w:val="20"/>
          <w:szCs w:val="28"/>
        </w:rPr>
      </w:pPr>
    </w:p>
    <w:p w14:paraId="638C585C" w14:textId="77777777" w:rsidR="000C1920" w:rsidRDefault="000C1920" w:rsidP="007F0B06">
      <w:pPr>
        <w:rPr>
          <w:sz w:val="20"/>
          <w:szCs w:val="28"/>
        </w:rPr>
      </w:pPr>
    </w:p>
    <w:p w14:paraId="1A26BB42" w14:textId="77777777" w:rsidR="000C1920" w:rsidRDefault="000C1920" w:rsidP="007F0B06">
      <w:pPr>
        <w:rPr>
          <w:sz w:val="20"/>
          <w:szCs w:val="28"/>
        </w:rPr>
      </w:pPr>
    </w:p>
    <w:p w14:paraId="5AEA93CA" w14:textId="77777777" w:rsidR="000C1920" w:rsidRDefault="000C1920" w:rsidP="007F0B06">
      <w:pPr>
        <w:rPr>
          <w:sz w:val="20"/>
          <w:szCs w:val="28"/>
        </w:rPr>
      </w:pPr>
    </w:p>
    <w:p w14:paraId="74348ACA" w14:textId="77777777" w:rsidR="000C1920" w:rsidRDefault="000C1920" w:rsidP="007F0B06">
      <w:pPr>
        <w:rPr>
          <w:sz w:val="26"/>
          <w:szCs w:val="28"/>
        </w:rPr>
      </w:pPr>
    </w:p>
    <w:p w14:paraId="1EBD627E" w14:textId="77777777" w:rsidR="000C1920" w:rsidRDefault="000C1920" w:rsidP="007F0B06">
      <w:pPr>
        <w:ind w:left="3621"/>
        <w:rPr>
          <w:sz w:val="28"/>
          <w:szCs w:val="28"/>
        </w:rPr>
      </w:pPr>
    </w:p>
    <w:p w14:paraId="62784008" w14:textId="77777777" w:rsidR="000C1920" w:rsidRDefault="000C1920" w:rsidP="007F0B06">
      <w:pPr>
        <w:ind w:left="3621"/>
        <w:rPr>
          <w:sz w:val="28"/>
          <w:szCs w:val="28"/>
        </w:rPr>
      </w:pPr>
    </w:p>
    <w:p w14:paraId="3A3D5EF4" w14:textId="77777777" w:rsidR="000C1920" w:rsidRDefault="000C1920" w:rsidP="007F0B06">
      <w:pPr>
        <w:rPr>
          <w:sz w:val="28"/>
          <w:szCs w:val="28"/>
        </w:rPr>
      </w:pPr>
    </w:p>
    <w:p w14:paraId="5F708DA1" w14:textId="77777777" w:rsidR="000C1920" w:rsidRDefault="0056384B" w:rsidP="007F0B06">
      <w:pPr>
        <w:ind w:left="3621"/>
        <w:rPr>
          <w:sz w:val="28"/>
          <w:szCs w:val="28"/>
        </w:rPr>
        <w:sectPr w:rsidR="000C1920">
          <w:type w:val="continuous"/>
          <w:pgSz w:w="11910" w:h="16840"/>
          <w:pgMar w:top="1040" w:right="800" w:bottom="280" w:left="1600" w:header="720" w:footer="720" w:gutter="0"/>
          <w:cols w:space="720" w:equalWidth="0">
            <w:col w:w="9510"/>
          </w:cols>
        </w:sectPr>
      </w:pPr>
      <w:r>
        <w:rPr>
          <w:sz w:val="28"/>
          <w:szCs w:val="28"/>
        </w:rPr>
        <w:t>Благовещенск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2023</w:t>
      </w:r>
    </w:p>
    <w:sdt>
      <w:sdtPr>
        <w:rPr>
          <w:rFonts w:eastAsia="Calibri"/>
          <w:color w:val="000000"/>
          <w:sz w:val="28"/>
          <w:szCs w:val="28"/>
        </w:rPr>
        <w:id w:val="91351933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7BF65544" w14:textId="77777777" w:rsidR="000C1920" w:rsidRDefault="0056384B" w:rsidP="007F0B06">
          <w:pPr>
            <w:keepNext/>
            <w:keepLines/>
            <w:widowControl/>
            <w:autoSpaceDE/>
            <w:autoSpaceDN/>
            <w:spacing w:line="360" w:lineRule="auto"/>
            <w:ind w:firstLine="709"/>
            <w:jc w:val="center"/>
            <w:rPr>
              <w:rFonts w:eastAsia="SimSun"/>
              <w:color w:val="000000"/>
              <w:sz w:val="28"/>
              <w:szCs w:val="28"/>
              <w:lang w:eastAsia="ru-RU"/>
            </w:rPr>
          </w:pPr>
          <w:r>
            <w:rPr>
              <w:rFonts w:eastAsia="SimSun"/>
              <w:color w:val="000000"/>
              <w:sz w:val="28"/>
              <w:szCs w:val="28"/>
              <w:lang w:eastAsia="ru-RU"/>
            </w:rPr>
            <w:t>СОДЕРЖАНИЕ</w:t>
          </w:r>
        </w:p>
        <w:p w14:paraId="715DC704" w14:textId="2D2B6DB9" w:rsidR="00345A7E" w:rsidRPr="00345A7E" w:rsidRDefault="0056384B" w:rsidP="00345A7E">
          <w:pPr>
            <w:pStyle w:val="11"/>
            <w:tabs>
              <w:tab w:val="right" w:leader="dot" w:pos="9346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45A7E">
            <w:rPr>
              <w:color w:val="000000"/>
              <w:sz w:val="28"/>
              <w:szCs w:val="28"/>
            </w:rPr>
            <w:fldChar w:fldCharType="begin"/>
          </w:r>
          <w:r w:rsidRPr="00345A7E">
            <w:rPr>
              <w:color w:val="000000"/>
              <w:sz w:val="28"/>
              <w:szCs w:val="28"/>
            </w:rPr>
            <w:instrText xml:space="preserve"> TOC \o "1-3" \h \z \u </w:instrText>
          </w:r>
          <w:r w:rsidRPr="00345A7E">
            <w:rPr>
              <w:color w:val="000000"/>
              <w:sz w:val="28"/>
              <w:szCs w:val="28"/>
            </w:rPr>
            <w:fldChar w:fldCharType="separate"/>
          </w:r>
          <w:hyperlink w:anchor="_Toc153229426" w:history="1">
            <w:r w:rsidR="00345A7E" w:rsidRPr="00345A7E">
              <w:rPr>
                <w:rStyle w:val="aa"/>
                <w:rFonts w:eastAsia="SimSun"/>
                <w:noProof/>
                <w:sz w:val="28"/>
                <w:szCs w:val="28"/>
              </w:rPr>
              <w:t>ВВЕДЕНИЕ</w:t>
            </w:r>
            <w:r w:rsidR="00345A7E" w:rsidRPr="00345A7E">
              <w:rPr>
                <w:noProof/>
                <w:webHidden/>
                <w:sz w:val="28"/>
                <w:szCs w:val="28"/>
              </w:rPr>
              <w:tab/>
            </w:r>
            <w:r w:rsidR="00345A7E"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="00345A7E" w:rsidRPr="00345A7E">
              <w:rPr>
                <w:noProof/>
                <w:webHidden/>
                <w:sz w:val="28"/>
                <w:szCs w:val="28"/>
              </w:rPr>
              <w:instrText xml:space="preserve"> PAGEREF _Toc153229426 \h </w:instrText>
            </w:r>
            <w:r w:rsidR="00345A7E" w:rsidRPr="00345A7E">
              <w:rPr>
                <w:noProof/>
                <w:webHidden/>
                <w:sz w:val="28"/>
                <w:szCs w:val="28"/>
              </w:rPr>
            </w:r>
            <w:r w:rsidR="00345A7E"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5A7E" w:rsidRPr="00345A7E">
              <w:rPr>
                <w:noProof/>
                <w:webHidden/>
                <w:sz w:val="28"/>
                <w:szCs w:val="28"/>
              </w:rPr>
              <w:t>3</w:t>
            </w:r>
            <w:r w:rsidR="00345A7E"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DB24" w14:textId="2796AB77" w:rsidR="00345A7E" w:rsidRPr="00345A7E" w:rsidRDefault="00345A7E" w:rsidP="00345A7E">
          <w:pPr>
            <w:pStyle w:val="11"/>
            <w:tabs>
              <w:tab w:val="right" w:leader="dot" w:pos="9346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27" w:history="1">
            <w:r w:rsidRPr="00345A7E">
              <w:rPr>
                <w:rStyle w:val="aa"/>
                <w:rFonts w:eastAsia="SimSun"/>
                <w:noProof/>
                <w:sz w:val="28"/>
                <w:szCs w:val="28"/>
              </w:rPr>
              <w:t>1 ОПИСАНИЕ МЕТОДОВ РАЗРАБОТКИ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_Toc153229427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4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BC321" w14:textId="2B6DB079" w:rsidR="00345A7E" w:rsidRPr="00345A7E" w:rsidRDefault="00345A7E" w:rsidP="00345A7E">
          <w:pPr>
            <w:pStyle w:val="25"/>
            <w:tabs>
              <w:tab w:val="right" w:leader="dot" w:pos="9346"/>
            </w:tabs>
            <w:spacing w:line="360" w:lineRule="auto"/>
            <w:ind w:left="44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28" w:history="1">
            <w:r w:rsidRPr="00345A7E">
              <w:rPr>
                <w:rStyle w:val="aa"/>
                <w:rFonts w:eastAsia="SimSun"/>
                <w:noProof/>
                <w:sz w:val="28"/>
                <w:szCs w:val="28"/>
              </w:rPr>
              <w:t>1.1 Мессенджеры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_Toc153229428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4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994AA" w14:textId="6DF929AC" w:rsidR="00345A7E" w:rsidRPr="00345A7E" w:rsidRDefault="00345A7E" w:rsidP="00345A7E">
          <w:pPr>
            <w:pStyle w:val="25"/>
            <w:tabs>
              <w:tab w:val="right" w:leader="dot" w:pos="9346"/>
            </w:tabs>
            <w:spacing w:line="360" w:lineRule="auto"/>
            <w:ind w:left="44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29" w:history="1">
            <w:r w:rsidRPr="00345A7E">
              <w:rPr>
                <w:rStyle w:val="aa"/>
                <w:rFonts w:eastAsia="SimSun"/>
                <w:noProof/>
                <w:sz w:val="28"/>
                <w:szCs w:val="28"/>
              </w:rPr>
              <w:t>1.2 Чат-боты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_Toc153229429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6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92922" w14:textId="611EBC6E" w:rsidR="00345A7E" w:rsidRPr="00345A7E" w:rsidRDefault="00345A7E" w:rsidP="00345A7E">
          <w:pPr>
            <w:pStyle w:val="25"/>
            <w:tabs>
              <w:tab w:val="right" w:leader="dot" w:pos="9346"/>
            </w:tabs>
            <w:spacing w:line="360" w:lineRule="auto"/>
            <w:ind w:left="44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0" w:history="1">
            <w:r w:rsidRPr="00345A7E">
              <w:rPr>
                <w:rStyle w:val="aa"/>
                <w:noProof/>
                <w:sz w:val="28"/>
                <w:szCs w:val="28"/>
              </w:rPr>
              <w:t>1.4 Выбор среды разработки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_Toc153229430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7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BBBFE" w14:textId="101D1102" w:rsidR="00345A7E" w:rsidRPr="00345A7E" w:rsidRDefault="00345A7E" w:rsidP="00345A7E">
          <w:pPr>
            <w:pStyle w:val="25"/>
            <w:tabs>
              <w:tab w:val="right" w:leader="dot" w:pos="9346"/>
            </w:tabs>
            <w:spacing w:line="360" w:lineRule="auto"/>
            <w:ind w:left="44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1" w:history="1">
            <w:r w:rsidRPr="00345A7E">
              <w:rPr>
                <w:rStyle w:val="aa"/>
                <w:noProof/>
                <w:sz w:val="28"/>
                <w:szCs w:val="28"/>
              </w:rPr>
              <w:t>1.5 Telegram Bot API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_Toc153229431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9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7D36B" w14:textId="5A7641D9" w:rsidR="00345A7E" w:rsidRPr="00345A7E" w:rsidRDefault="00345A7E" w:rsidP="00345A7E">
          <w:pPr>
            <w:pStyle w:val="11"/>
            <w:tabs>
              <w:tab w:val="right" w:leader="dot" w:pos="9346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2" w:history="1">
            <w:r w:rsidRPr="00345A7E">
              <w:rPr>
                <w:rStyle w:val="aa"/>
                <w:noProof/>
                <w:sz w:val="28"/>
                <w:szCs w:val="28"/>
              </w:rPr>
              <w:t>2 РАЗРАБОТКА ТЕЛЕГРАМ-БОТА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_Toc153229432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11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68909" w14:textId="456032F4" w:rsidR="00345A7E" w:rsidRPr="00345A7E" w:rsidRDefault="00345A7E" w:rsidP="00345A7E">
          <w:pPr>
            <w:pStyle w:val="25"/>
            <w:tabs>
              <w:tab w:val="right" w:leader="dot" w:pos="9346"/>
            </w:tabs>
            <w:spacing w:line="360" w:lineRule="auto"/>
            <w:ind w:left="44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3" w:history="1">
            <w:r w:rsidRPr="00345A7E">
              <w:rPr>
                <w:rStyle w:val="aa"/>
                <w:noProof/>
                <w:sz w:val="28"/>
                <w:szCs w:val="28"/>
              </w:rPr>
              <w:t>2.1 Регистрация чат-бота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_Toc153229433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11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3FDF4" w14:textId="3E0E2901" w:rsidR="00345A7E" w:rsidRPr="00345A7E" w:rsidRDefault="00345A7E" w:rsidP="00345A7E">
          <w:pPr>
            <w:pStyle w:val="25"/>
            <w:tabs>
              <w:tab w:val="right" w:leader="dot" w:pos="9346"/>
            </w:tabs>
            <w:spacing w:line="360" w:lineRule="auto"/>
            <w:ind w:left="44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4" w:history="1">
            <w:r w:rsidRPr="00345A7E">
              <w:rPr>
                <w:rStyle w:val="aa"/>
                <w:rFonts w:eastAsia="SimSun"/>
                <w:noProof/>
                <w:sz w:val="28"/>
                <w:szCs w:val="28"/>
              </w:rPr>
              <w:t>2.2 Разработка функциональных возможностей чат-бота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_Toc153229434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12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251C1" w14:textId="6B778F3E" w:rsidR="00345A7E" w:rsidRPr="00345A7E" w:rsidRDefault="00345A7E" w:rsidP="00345A7E">
          <w:pPr>
            <w:pStyle w:val="25"/>
            <w:tabs>
              <w:tab w:val="right" w:leader="dot" w:pos="9346"/>
            </w:tabs>
            <w:spacing w:line="360" w:lineRule="auto"/>
            <w:ind w:left="44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5" w:history="1">
            <w:r w:rsidRPr="00345A7E">
              <w:rPr>
                <w:rStyle w:val="aa"/>
                <w:noProof/>
                <w:sz w:val="28"/>
                <w:szCs w:val="28"/>
              </w:rPr>
              <w:t>2.3 Подготовка платформы к работе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_Toc153229435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13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74A55" w14:textId="25DB96F8" w:rsidR="00345A7E" w:rsidRPr="00345A7E" w:rsidRDefault="00345A7E" w:rsidP="00345A7E">
          <w:pPr>
            <w:pStyle w:val="25"/>
            <w:tabs>
              <w:tab w:val="right" w:leader="dot" w:pos="9346"/>
            </w:tabs>
            <w:spacing w:line="360" w:lineRule="auto"/>
            <w:ind w:left="44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6" w:history="1">
            <w:r w:rsidRPr="00345A7E">
              <w:rPr>
                <w:rStyle w:val="aa"/>
                <w:rFonts w:eastAsia="SimSun"/>
                <w:noProof/>
                <w:sz w:val="28"/>
                <w:szCs w:val="28"/>
              </w:rPr>
              <w:t>2.4 Проектировка чат-бота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_Toc153229436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15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B640A" w14:textId="6D789B30" w:rsidR="00345A7E" w:rsidRPr="00345A7E" w:rsidRDefault="00345A7E" w:rsidP="00345A7E">
          <w:pPr>
            <w:pStyle w:val="11"/>
            <w:tabs>
              <w:tab w:val="right" w:leader="dot" w:pos="9346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7" w:history="1">
            <w:r w:rsidRPr="00345A7E">
              <w:rPr>
                <w:rStyle w:val="aa"/>
                <w:rFonts w:eastAsia="SimSun"/>
                <w:noProof/>
                <w:sz w:val="28"/>
                <w:szCs w:val="28"/>
              </w:rPr>
              <w:t>ЗАКЛЮЧЕНИЕ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_Toc153229437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22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9A036" w14:textId="5B2D12C7" w:rsidR="00345A7E" w:rsidRPr="00345A7E" w:rsidRDefault="00345A7E" w:rsidP="00345A7E">
          <w:pPr>
            <w:pStyle w:val="11"/>
            <w:tabs>
              <w:tab w:val="right" w:leader="dot" w:pos="9346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29438" w:history="1">
            <w:r w:rsidRPr="00345A7E">
              <w:rPr>
                <w:rStyle w:val="aa"/>
                <w:rFonts w:eastAsia="SimSun"/>
                <w:noProof/>
                <w:sz w:val="28"/>
                <w:szCs w:val="28"/>
              </w:rPr>
              <w:t>СПИСОК ИСПОЛЬЗОВАННЫХ ИСТОЧНИКОВ</w:t>
            </w:r>
            <w:r w:rsidRPr="00345A7E">
              <w:rPr>
                <w:noProof/>
                <w:webHidden/>
                <w:sz w:val="28"/>
                <w:szCs w:val="28"/>
              </w:rPr>
              <w:tab/>
            </w:r>
            <w:r w:rsidRPr="00345A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A7E">
              <w:rPr>
                <w:noProof/>
                <w:webHidden/>
                <w:sz w:val="28"/>
                <w:szCs w:val="28"/>
              </w:rPr>
              <w:instrText xml:space="preserve"> PAGEREF _Toc153229438 \h </w:instrText>
            </w:r>
            <w:r w:rsidRPr="00345A7E">
              <w:rPr>
                <w:noProof/>
                <w:webHidden/>
                <w:sz w:val="28"/>
                <w:szCs w:val="28"/>
              </w:rPr>
            </w:r>
            <w:r w:rsidRPr="00345A7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A7E">
              <w:rPr>
                <w:noProof/>
                <w:webHidden/>
                <w:sz w:val="28"/>
                <w:szCs w:val="28"/>
              </w:rPr>
              <w:t>23</w:t>
            </w:r>
            <w:r w:rsidRPr="00345A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8C5F6" w14:textId="53040385" w:rsidR="000C1920" w:rsidRDefault="0056384B" w:rsidP="00345A7E">
          <w:pPr>
            <w:spacing w:line="360" w:lineRule="auto"/>
            <w:ind w:firstLine="709"/>
            <w:jc w:val="both"/>
            <w:rPr>
              <w:b/>
              <w:bCs/>
              <w:color w:val="000000"/>
              <w:sz w:val="28"/>
              <w:szCs w:val="28"/>
            </w:rPr>
          </w:pPr>
          <w:r w:rsidRPr="00345A7E">
            <w:rPr>
              <w:bCs/>
              <w:color w:val="000000"/>
              <w:sz w:val="28"/>
              <w:szCs w:val="28"/>
            </w:rPr>
            <w:fldChar w:fldCharType="end"/>
          </w:r>
        </w:p>
      </w:sdtContent>
    </w:sdt>
    <w:p w14:paraId="0F8F1974" w14:textId="77777777" w:rsidR="000C1920" w:rsidRDefault="000C1920" w:rsidP="007F0B0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FD03B9F" w14:textId="77777777" w:rsidR="000C1920" w:rsidRDefault="000C1920" w:rsidP="007F0B06">
      <w:pPr>
        <w:spacing w:beforeLines="251" w:before="602" w:line="360" w:lineRule="auto"/>
        <w:ind w:firstLine="709"/>
        <w:jc w:val="center"/>
        <w:rPr>
          <w:color w:val="000000"/>
          <w:sz w:val="28"/>
          <w:szCs w:val="28"/>
        </w:rPr>
        <w:sectPr w:rsidR="000C1920" w:rsidSect="00F5393D">
          <w:headerReference w:type="default" r:id="rId9"/>
          <w:pgSz w:w="11906" w:h="16838"/>
          <w:pgMar w:top="1134" w:right="849" w:bottom="1134" w:left="1701" w:header="0" w:footer="0" w:gutter="0"/>
          <w:cols w:space="708"/>
          <w:docGrid w:linePitch="299"/>
        </w:sectPr>
      </w:pPr>
      <w:bookmarkStart w:id="5" w:name="_Toc151573537"/>
    </w:p>
    <w:p w14:paraId="728C43B6" w14:textId="77777777" w:rsidR="000C1920" w:rsidRDefault="0056384B" w:rsidP="001C1D3E">
      <w:pPr>
        <w:keepNext/>
        <w:keepLines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  <w:bookmarkStart w:id="6" w:name="_Toc153229426"/>
      <w:r>
        <w:rPr>
          <w:rFonts w:eastAsia="SimSun"/>
          <w:color w:val="000000"/>
          <w:sz w:val="28"/>
          <w:szCs w:val="28"/>
        </w:rPr>
        <w:lastRenderedPageBreak/>
        <w:t>ВВЕДЕНИЕ</w:t>
      </w:r>
      <w:bookmarkEnd w:id="5"/>
      <w:bookmarkEnd w:id="6"/>
    </w:p>
    <w:p w14:paraId="0A0E8E30" w14:textId="77777777" w:rsidR="000C1920" w:rsidRDefault="000C1920" w:rsidP="001C1D3E">
      <w:pPr>
        <w:ind w:firstLine="709"/>
        <w:jc w:val="both"/>
        <w:rPr>
          <w:sz w:val="28"/>
          <w:szCs w:val="28"/>
        </w:rPr>
      </w:pPr>
    </w:p>
    <w:p w14:paraId="6B717EA8" w14:textId="77777777" w:rsidR="000C1920" w:rsidRDefault="000C1920" w:rsidP="001C1D3E">
      <w:pPr>
        <w:ind w:firstLine="709"/>
        <w:jc w:val="both"/>
        <w:rPr>
          <w:sz w:val="28"/>
          <w:szCs w:val="28"/>
        </w:rPr>
      </w:pPr>
    </w:p>
    <w:p w14:paraId="7C14EE36" w14:textId="0CF3A8C2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Мессенджеры и социальные сети – это уникальные среды для всех сфер деятельности.</w:t>
      </w:r>
      <w:r w:rsidR="007E1F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данное время в мире есть</w:t>
      </w:r>
      <w:r w:rsidRPr="00733D69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множество возможностей, вариантов и средств общения, и огромная часть так или иначе связана с современными техническими возможностями, которые, в частности, представлены использованием глобальной компьютерной сети. </w:t>
      </w:r>
    </w:p>
    <w:p w14:paraId="241D864A" w14:textId="77777777" w:rsidR="00AD5775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C1D3E">
        <w:rPr>
          <w:sz w:val="28"/>
          <w:szCs w:val="28"/>
        </w:rPr>
        <w:t xml:space="preserve">В данной </w:t>
      </w:r>
      <w:r w:rsidR="00B119DC" w:rsidRPr="001C1D3E">
        <w:rPr>
          <w:sz w:val="28"/>
          <w:szCs w:val="28"/>
        </w:rPr>
        <w:t>работе рассматривается</w:t>
      </w:r>
      <w:r w:rsidRPr="001C1D3E">
        <w:rPr>
          <w:sz w:val="28"/>
          <w:szCs w:val="28"/>
        </w:rPr>
        <w:t xml:space="preserve"> процесс создания </w:t>
      </w:r>
      <w:r w:rsidR="00733D69" w:rsidRPr="001C1D3E">
        <w:rPr>
          <w:sz w:val="28"/>
          <w:szCs w:val="28"/>
        </w:rPr>
        <w:t>телеграмм</w:t>
      </w:r>
      <w:r w:rsidRPr="001C1D3E">
        <w:rPr>
          <w:sz w:val="28"/>
          <w:szCs w:val="28"/>
        </w:rPr>
        <w:t xml:space="preserve">-бота и приводится его реализация. </w:t>
      </w:r>
      <w:r>
        <w:rPr>
          <w:color w:val="000000"/>
          <w:sz w:val="28"/>
          <w:szCs w:val="28"/>
        </w:rPr>
        <w:t xml:space="preserve">Эта тема считается актуальной, поскольку мессенджеры, и в особенности чат-боты, очень популярны среди пользователей интернета. Чат-боты могут выполнять различные задачи, например, предоставлять информацию о погоде или последних новостях. Основным преимуществом чат-ботов перед обычными приложениями является то, что они могут выполнять все функции в рамках одного мессенджера. </w:t>
      </w:r>
    </w:p>
    <w:p w14:paraId="4A037F22" w14:textId="21C01559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курсовой </w:t>
      </w:r>
      <w:r w:rsidRPr="00F5393D">
        <w:rPr>
          <w:sz w:val="28"/>
          <w:szCs w:val="28"/>
        </w:rPr>
        <w:t>работы</w:t>
      </w:r>
      <w:r w:rsidR="00F5393D">
        <w:rPr>
          <w:sz w:val="28"/>
          <w:szCs w:val="28"/>
        </w:rPr>
        <w:t xml:space="preserve"> – </w:t>
      </w:r>
      <w:r w:rsidRPr="00F5393D">
        <w:rPr>
          <w:sz w:val="28"/>
          <w:szCs w:val="28"/>
        </w:rPr>
        <w:t xml:space="preserve">создание </w:t>
      </w:r>
      <w:r>
        <w:rPr>
          <w:color w:val="000000"/>
          <w:sz w:val="28"/>
          <w:szCs w:val="28"/>
        </w:rPr>
        <w:t xml:space="preserve">бота для оказания помощи пользователям онлайн-игры “Escape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Tarkov</w:t>
      </w:r>
      <w:proofErr w:type="spellEnd"/>
      <w:r>
        <w:rPr>
          <w:color w:val="000000"/>
          <w:sz w:val="28"/>
          <w:szCs w:val="28"/>
        </w:rPr>
        <w:t xml:space="preserve">” в мессенджере </w:t>
      </w:r>
      <w:r w:rsidR="009F637F"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</w:rPr>
        <w:t xml:space="preserve">. </w:t>
      </w:r>
    </w:p>
    <w:p w14:paraId="03311C63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 </w:t>
      </w:r>
      <w:r w:rsidRPr="00F5393D">
        <w:rPr>
          <w:sz w:val="28"/>
          <w:szCs w:val="28"/>
        </w:rPr>
        <w:t>курсовой работы:</w:t>
      </w:r>
    </w:p>
    <w:p w14:paraId="0E1ABE10" w14:textId="77777777" w:rsidR="000C1920" w:rsidRDefault="0056384B" w:rsidP="007F0B06">
      <w:pPr>
        <w:numPr>
          <w:ilvl w:val="0"/>
          <w:numId w:val="1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сравнительный анализ решений в этой области.</w:t>
      </w:r>
    </w:p>
    <w:p w14:paraId="32FA12DB" w14:textId="48E65C6C" w:rsidR="000C1920" w:rsidRDefault="0056384B" w:rsidP="007F0B06">
      <w:pPr>
        <w:numPr>
          <w:ilvl w:val="0"/>
          <w:numId w:val="1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работу </w:t>
      </w:r>
      <w:r w:rsidR="00AD5775">
        <w:rPr>
          <w:color w:val="000000"/>
          <w:sz w:val="28"/>
          <w:szCs w:val="28"/>
        </w:rPr>
        <w:t>телеграмм</w:t>
      </w:r>
      <w:r>
        <w:rPr>
          <w:color w:val="000000"/>
          <w:sz w:val="28"/>
          <w:szCs w:val="28"/>
        </w:rPr>
        <w:t>-бота.</w:t>
      </w:r>
    </w:p>
    <w:p w14:paraId="3EB21807" w14:textId="77777777" w:rsidR="000C1920" w:rsidRDefault="0056384B" w:rsidP="007F0B06">
      <w:pPr>
        <w:numPr>
          <w:ilvl w:val="0"/>
          <w:numId w:val="1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рабочую версию бота.</w:t>
      </w:r>
    </w:p>
    <w:p w14:paraId="51508E6C" w14:textId="77777777" w:rsidR="000C1920" w:rsidRDefault="0056384B" w:rsidP="007F0B06">
      <w:pPr>
        <w:numPr>
          <w:ilvl w:val="0"/>
          <w:numId w:val="1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Провести тестирование программного продукта. </w:t>
      </w:r>
    </w:p>
    <w:p w14:paraId="1A74A2D3" w14:textId="77777777" w:rsidR="000C1920" w:rsidRDefault="000C1920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  <w:sectPr w:rsidR="000C1920" w:rsidSect="00F5393D">
          <w:headerReference w:type="default" r:id="rId10"/>
          <w:footerReference w:type="default" r:id="rId11"/>
          <w:pgSz w:w="11906" w:h="16838"/>
          <w:pgMar w:top="1130" w:right="849" w:bottom="776" w:left="1701" w:header="720" w:footer="720" w:gutter="0"/>
          <w:pgNumType w:start="3"/>
          <w:cols w:space="708"/>
          <w:docGrid w:linePitch="299"/>
        </w:sectPr>
      </w:pPr>
      <w:bookmarkStart w:id="7" w:name="_Toc151573539"/>
    </w:p>
    <w:p w14:paraId="0797271D" w14:textId="77777777" w:rsidR="000C1920" w:rsidRDefault="0056384B" w:rsidP="007F0B06">
      <w:pPr>
        <w:keepNext/>
        <w:keepLines/>
        <w:spacing w:line="360" w:lineRule="auto"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  <w:bookmarkStart w:id="8" w:name="_Toc153229427"/>
      <w:r>
        <w:rPr>
          <w:rFonts w:eastAsia="SimSun"/>
          <w:color w:val="000000"/>
          <w:sz w:val="28"/>
          <w:szCs w:val="28"/>
        </w:rPr>
        <w:lastRenderedPageBreak/>
        <w:t xml:space="preserve">1 </w:t>
      </w:r>
      <w:bookmarkEnd w:id="7"/>
      <w:r>
        <w:rPr>
          <w:rFonts w:eastAsia="SimSun"/>
          <w:color w:val="000000"/>
          <w:sz w:val="28"/>
          <w:szCs w:val="28"/>
        </w:rPr>
        <w:t>ОПИСАНИЕ МЕТОДОВ РАЗРАБОТКИ</w:t>
      </w:r>
      <w:bookmarkEnd w:id="8"/>
    </w:p>
    <w:p w14:paraId="4CC42853" w14:textId="77777777" w:rsidR="000C1920" w:rsidRDefault="000C1920" w:rsidP="00AD5775">
      <w:pPr>
        <w:ind w:firstLine="709"/>
        <w:jc w:val="both"/>
        <w:rPr>
          <w:color w:val="000000"/>
          <w:sz w:val="28"/>
          <w:szCs w:val="28"/>
        </w:rPr>
      </w:pPr>
    </w:p>
    <w:p w14:paraId="1C4BD91D" w14:textId="77777777" w:rsidR="000C1920" w:rsidRDefault="000C1920" w:rsidP="00AD5775">
      <w:pPr>
        <w:ind w:firstLine="709"/>
        <w:jc w:val="both"/>
        <w:rPr>
          <w:color w:val="000000"/>
          <w:sz w:val="28"/>
          <w:szCs w:val="28"/>
        </w:rPr>
      </w:pPr>
    </w:p>
    <w:p w14:paraId="24D4E2A9" w14:textId="77777777" w:rsidR="000C1920" w:rsidRDefault="0056384B" w:rsidP="00AD5775">
      <w:pPr>
        <w:keepNext/>
        <w:keepLines/>
        <w:numPr>
          <w:ilvl w:val="1"/>
          <w:numId w:val="12"/>
        </w:numPr>
        <w:ind w:firstLine="709"/>
        <w:jc w:val="both"/>
        <w:outlineLvl w:val="1"/>
        <w:rPr>
          <w:rFonts w:eastAsia="SimSun"/>
          <w:color w:val="000000"/>
          <w:sz w:val="28"/>
          <w:szCs w:val="28"/>
        </w:rPr>
      </w:pPr>
      <w:bookmarkStart w:id="9" w:name="_Toc153229428"/>
      <w:r>
        <w:rPr>
          <w:rFonts w:eastAsia="SimSun"/>
          <w:color w:val="000000"/>
          <w:sz w:val="28"/>
          <w:szCs w:val="28"/>
        </w:rPr>
        <w:t>Мессенджеры</w:t>
      </w:r>
      <w:bookmarkEnd w:id="9"/>
    </w:p>
    <w:p w14:paraId="16083EEB" w14:textId="77777777" w:rsidR="000C1920" w:rsidRDefault="000C1920" w:rsidP="00AD5775">
      <w:pPr>
        <w:ind w:firstLine="709"/>
        <w:jc w:val="both"/>
        <w:rPr>
          <w:sz w:val="28"/>
          <w:szCs w:val="28"/>
        </w:rPr>
      </w:pPr>
    </w:p>
    <w:p w14:paraId="556288D3" w14:textId="77777777" w:rsidR="000C1920" w:rsidRDefault="000C1920" w:rsidP="00AD5775">
      <w:pPr>
        <w:ind w:firstLine="709"/>
        <w:jc w:val="both"/>
        <w:rPr>
          <w:sz w:val="28"/>
          <w:szCs w:val="28"/>
        </w:rPr>
      </w:pPr>
    </w:p>
    <w:p w14:paraId="4027DD1F" w14:textId="33368952" w:rsidR="000C1920" w:rsidRDefault="00F5393D" w:rsidP="00AD5775">
      <w:pPr>
        <w:tabs>
          <w:tab w:val="left" w:pos="2219"/>
          <w:tab w:val="left" w:pos="3677"/>
          <w:tab w:val="left" w:pos="4436"/>
          <w:tab w:val="left" w:pos="5905"/>
          <w:tab w:val="left" w:pos="6696"/>
          <w:tab w:val="left" w:pos="7652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bookmarkStart w:id="10" w:name="_Toc151573541"/>
      <w:r w:rsidRPr="00F5393D">
        <w:rPr>
          <w:sz w:val="28"/>
          <w:szCs w:val="28"/>
        </w:rPr>
        <w:t>О</w:t>
      </w:r>
      <w:r w:rsidRPr="00F5393D">
        <w:rPr>
          <w:sz w:val="28"/>
          <w:szCs w:val="28"/>
        </w:rPr>
        <w:t>бщение людей</w:t>
      </w:r>
      <w:r w:rsidRPr="00F5393D">
        <w:rPr>
          <w:sz w:val="28"/>
          <w:szCs w:val="28"/>
        </w:rPr>
        <w:t xml:space="preserve"> </w:t>
      </w:r>
      <w:r w:rsidR="0056384B" w:rsidRPr="00F5393D">
        <w:rPr>
          <w:sz w:val="28"/>
          <w:szCs w:val="28"/>
        </w:rPr>
        <w:t xml:space="preserve">в сети интернет берет </w:t>
      </w:r>
      <w:r w:rsidRPr="00F5393D">
        <w:rPr>
          <w:sz w:val="28"/>
          <w:szCs w:val="28"/>
        </w:rPr>
        <w:t xml:space="preserve">своё начало </w:t>
      </w:r>
      <w:r w:rsidR="0056384B" w:rsidRPr="00F5393D">
        <w:rPr>
          <w:sz w:val="28"/>
          <w:szCs w:val="28"/>
        </w:rPr>
        <w:t>с чатов</w:t>
      </w:r>
      <w:r w:rsidR="0056384B">
        <w:rPr>
          <w:color w:val="000000"/>
          <w:sz w:val="28"/>
          <w:szCs w:val="28"/>
        </w:rPr>
        <w:t>, потом приоритет отдали мессенджерам, после на первое место встали социальные сети, но не так давно мессенджеры снова возглавили этот список, став самым перспективным</w:t>
      </w:r>
      <w:r w:rsidR="0056384B">
        <w:rPr>
          <w:color w:val="000000"/>
          <w:sz w:val="28"/>
          <w:szCs w:val="28"/>
        </w:rPr>
        <w:tab/>
        <w:t>сервисом</w:t>
      </w:r>
      <w:r w:rsidR="0056384B">
        <w:rPr>
          <w:color w:val="000000"/>
          <w:sz w:val="28"/>
          <w:szCs w:val="28"/>
        </w:rPr>
        <w:tab/>
        <w:t>для</w:t>
      </w:r>
      <w:r w:rsidR="0056384B">
        <w:rPr>
          <w:color w:val="000000"/>
          <w:sz w:val="28"/>
          <w:szCs w:val="28"/>
        </w:rPr>
        <w:tab/>
        <w:t>общения.</w:t>
      </w:r>
      <w:r w:rsidR="0056384B">
        <w:rPr>
          <w:color w:val="000000"/>
          <w:sz w:val="28"/>
          <w:szCs w:val="28"/>
        </w:rPr>
        <w:tab/>
        <w:t>Это</w:t>
      </w:r>
      <w:r w:rsidR="0056384B">
        <w:rPr>
          <w:color w:val="000000"/>
          <w:sz w:val="28"/>
          <w:szCs w:val="28"/>
        </w:rPr>
        <w:tab/>
        <w:t>было</w:t>
      </w:r>
      <w:r w:rsidR="0056384B">
        <w:rPr>
          <w:color w:val="000000"/>
          <w:sz w:val="28"/>
          <w:szCs w:val="28"/>
        </w:rPr>
        <w:tab/>
        <w:t>подтверждено исследованиями компании «</w:t>
      </w:r>
      <w:proofErr w:type="spellStart"/>
      <w:r w:rsidR="0056384B">
        <w:rPr>
          <w:color w:val="000000"/>
          <w:sz w:val="28"/>
          <w:szCs w:val="28"/>
        </w:rPr>
        <w:t>Yota</w:t>
      </w:r>
      <w:proofErr w:type="spellEnd"/>
      <w:r w:rsidR="0056384B">
        <w:rPr>
          <w:color w:val="000000"/>
          <w:sz w:val="28"/>
          <w:szCs w:val="28"/>
        </w:rPr>
        <w:t>» в 2022 году: количество пользователей, использующих мессенджеры в Российской Федерации, увеличилось на более чем 15%. А также, по средствам опроса пользователей, они определили, как формируется новый цифровой этикет [1].</w:t>
      </w:r>
    </w:p>
    <w:p w14:paraId="545AB944" w14:textId="08E03C19" w:rsidR="000C1920" w:rsidRDefault="0056384B" w:rsidP="00AD5775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Мессенджеры пользуются популярностью в основном у людей среднего возраста, так на долю лиц младше 18 лет будет приходится 8% от </w:t>
      </w:r>
      <w:r w:rsidRPr="00F5393D">
        <w:rPr>
          <w:sz w:val="28"/>
          <w:szCs w:val="28"/>
        </w:rPr>
        <w:t xml:space="preserve">всего </w:t>
      </w:r>
      <w:r>
        <w:rPr>
          <w:color w:val="000000"/>
          <w:sz w:val="28"/>
          <w:szCs w:val="28"/>
        </w:rPr>
        <w:t>количества аудитории, пользователи в возрасте до 25 лет составляют 10%, от 25 до 35 лет 32%, от 35 до 45 лет – 26%. При этом 13% людей от 45 до 55 лет, а 8% - от 55 до 64 лет. И 3% пользователей находится в возрасте старше 64-х лет (рисунок 1).</w:t>
      </w:r>
    </w:p>
    <w:p w14:paraId="378238B9" w14:textId="77777777" w:rsidR="000C1920" w:rsidRDefault="000C1920" w:rsidP="00C6769F">
      <w:pPr>
        <w:ind w:left="1" w:right="-19" w:firstLine="709"/>
        <w:jc w:val="both"/>
        <w:rPr>
          <w:color w:val="000000"/>
          <w:sz w:val="28"/>
          <w:szCs w:val="28"/>
        </w:rPr>
      </w:pPr>
    </w:p>
    <w:p w14:paraId="19C6F4F0" w14:textId="77777777" w:rsidR="000C1920" w:rsidRDefault="0056384B" w:rsidP="00C6769F">
      <w:pPr>
        <w:ind w:left="1" w:right="-19"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1322B52" wp14:editId="5A197EB2">
            <wp:extent cx="4909820" cy="1847215"/>
            <wp:effectExtent l="0" t="0" r="5080" b="63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AF6BF7" w14:textId="77777777" w:rsidR="000C1920" w:rsidRDefault="000C1920" w:rsidP="00C6769F">
      <w:pPr>
        <w:ind w:left="1" w:right="-19" w:firstLine="709"/>
        <w:jc w:val="both"/>
        <w:rPr>
          <w:color w:val="000000"/>
          <w:sz w:val="28"/>
          <w:szCs w:val="28"/>
        </w:rPr>
      </w:pPr>
    </w:p>
    <w:p w14:paraId="64CD8EDC" w14:textId="77777777" w:rsidR="000C1920" w:rsidRDefault="0056384B" w:rsidP="00C6769F">
      <w:pPr>
        <w:tabs>
          <w:tab w:val="left" w:pos="2860"/>
        </w:tabs>
        <w:ind w:left="2421" w:right="951" w:hanging="15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Диаграмма возрастных категорий пользователей.</w:t>
      </w:r>
    </w:p>
    <w:p w14:paraId="3CEE8D9A" w14:textId="77777777" w:rsidR="000C1920" w:rsidRDefault="000C1920" w:rsidP="007F0B06">
      <w:pPr>
        <w:tabs>
          <w:tab w:val="left" w:pos="2860"/>
        </w:tabs>
        <w:spacing w:line="360" w:lineRule="auto"/>
        <w:ind w:right="951"/>
        <w:jc w:val="both"/>
        <w:rPr>
          <w:color w:val="000000"/>
          <w:sz w:val="28"/>
          <w:szCs w:val="28"/>
        </w:rPr>
        <w:sectPr w:rsidR="000C1920">
          <w:pgSz w:w="11906" w:h="16838"/>
          <w:pgMar w:top="1130" w:right="849" w:bottom="776" w:left="1701" w:header="720" w:footer="720" w:gutter="0"/>
          <w:cols w:space="708"/>
        </w:sectPr>
      </w:pPr>
    </w:p>
    <w:p w14:paraId="26BB1FAB" w14:textId="2263EEA8" w:rsidR="000C1920" w:rsidRDefault="0056384B" w:rsidP="007F0B06">
      <w:pPr>
        <w:spacing w:line="360" w:lineRule="auto"/>
        <w:ind w:right="-23" w:firstLine="709"/>
        <w:jc w:val="both"/>
        <w:rPr>
          <w:color w:val="000000"/>
          <w:sz w:val="28"/>
          <w:szCs w:val="28"/>
        </w:rPr>
      </w:pPr>
      <w:bookmarkStart w:id="11" w:name="_page_35_0"/>
      <w:r>
        <w:rPr>
          <w:color w:val="000000"/>
          <w:sz w:val="28"/>
          <w:szCs w:val="28"/>
        </w:rPr>
        <w:lastRenderedPageBreak/>
        <w:t xml:space="preserve">Ещё одной весомой причиной резкой популярности мессенджеров является изменение тарифов мобильного интернета. </w:t>
      </w:r>
      <w:r w:rsidR="00F5393D" w:rsidRPr="00F5393D">
        <w:rPr>
          <w:sz w:val="28"/>
          <w:szCs w:val="28"/>
        </w:rPr>
        <w:t>Операторы</w:t>
      </w:r>
      <w:r>
        <w:rPr>
          <w:color w:val="000000"/>
          <w:sz w:val="28"/>
          <w:szCs w:val="28"/>
        </w:rPr>
        <w:t xml:space="preserve"> предоставля</w:t>
      </w:r>
      <w:r w:rsidR="00F5393D">
        <w:rPr>
          <w:color w:val="000000"/>
          <w:sz w:val="28"/>
          <w:szCs w:val="28"/>
        </w:rPr>
        <w:t>ют</w:t>
      </w:r>
      <w:r>
        <w:rPr>
          <w:color w:val="000000"/>
          <w:sz w:val="28"/>
          <w:szCs w:val="28"/>
        </w:rPr>
        <w:t xml:space="preserve"> пакет с безлимитным трафиком на мессенджеры. </w:t>
      </w:r>
      <w:r w:rsidR="00F5393D">
        <w:rPr>
          <w:color w:val="000000"/>
          <w:sz w:val="28"/>
          <w:szCs w:val="28"/>
        </w:rPr>
        <w:t>Также ш</w:t>
      </w:r>
      <w:r>
        <w:rPr>
          <w:color w:val="000000"/>
          <w:sz w:val="28"/>
          <w:szCs w:val="28"/>
        </w:rPr>
        <w:t>ирокое распространение смартфонов любых ценовых категорий.</w:t>
      </w:r>
      <w:r w:rsidR="00F5393D">
        <w:rPr>
          <w:color w:val="000000"/>
          <w:sz w:val="28"/>
          <w:szCs w:val="28"/>
        </w:rPr>
        <w:t xml:space="preserve"> Все это поспособствовало росту популярности мессенджеров.</w:t>
      </w:r>
    </w:p>
    <w:p w14:paraId="73BAAAF9" w14:textId="11F8A817" w:rsidR="000C1920" w:rsidRDefault="0056384B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данный момент существует большое разнообразие мессенджеров, </w:t>
      </w:r>
      <w:r w:rsidR="00AD5775">
        <w:rPr>
          <w:color w:val="000000"/>
          <w:sz w:val="28"/>
          <w:szCs w:val="28"/>
        </w:rPr>
        <w:t>имеющие свои</w:t>
      </w:r>
      <w:r>
        <w:rPr>
          <w:color w:val="000000"/>
          <w:sz w:val="28"/>
          <w:szCs w:val="28"/>
        </w:rPr>
        <w:t xml:space="preserve"> плюсы и минусы. Особого внимания достоин мессенджер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>.</w:t>
      </w:r>
    </w:p>
    <w:p w14:paraId="5B3E1A13" w14:textId="77777777" w:rsidR="000C1920" w:rsidRDefault="0056384B" w:rsidP="007F0B06">
      <w:pPr>
        <w:spacing w:line="360" w:lineRule="auto"/>
        <w:ind w:left="1" w:right="-15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– это кроссплатформенное приложение, разработанное на языке программирования C++, оно позволяет обмениваться сообщениями и файлами большинства форматов. Мессенджер использует специально разработанную серверную часть с закрытым кодом, работающим на серверах Германии и США.</w:t>
      </w:r>
    </w:p>
    <w:p w14:paraId="787B4269" w14:textId="77777777" w:rsidR="000C1920" w:rsidRDefault="0056384B" w:rsidP="007F0B06">
      <w:pPr>
        <w:tabs>
          <w:tab w:val="left" w:pos="709"/>
        </w:tabs>
        <w:spacing w:line="360" w:lineRule="auto"/>
        <w:ind w:right="-20" w:firstLine="709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имеет ряд преимуществ:</w:t>
      </w:r>
    </w:p>
    <w:p w14:paraId="6AB83B38" w14:textId="77777777" w:rsidR="00B81C3A" w:rsidRDefault="00B81C3A" w:rsidP="007F0B06">
      <w:pPr>
        <w:numPr>
          <w:ilvl w:val="0"/>
          <w:numId w:val="19"/>
        </w:numPr>
        <w:tabs>
          <w:tab w:val="left" w:pos="709"/>
        </w:tabs>
        <w:spacing w:line="360" w:lineRule="auto"/>
        <w:ind w:left="0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56384B">
        <w:rPr>
          <w:color w:val="000000"/>
          <w:sz w:val="28"/>
          <w:szCs w:val="28"/>
        </w:rPr>
        <w:t>риватность – все чаты зашифровываются, а если выбрать специальную приватность чата, то сообщения уничтожатся через выбранное время;</w:t>
      </w:r>
    </w:p>
    <w:p w14:paraId="7174F3C6" w14:textId="77777777" w:rsidR="00B81C3A" w:rsidRDefault="00B81C3A" w:rsidP="007F0B06">
      <w:pPr>
        <w:numPr>
          <w:ilvl w:val="0"/>
          <w:numId w:val="19"/>
        </w:numPr>
        <w:tabs>
          <w:tab w:val="left" w:pos="709"/>
        </w:tabs>
        <w:spacing w:line="360" w:lineRule="auto"/>
        <w:ind w:left="0" w:right="-19" w:firstLine="709"/>
        <w:jc w:val="both"/>
        <w:rPr>
          <w:color w:val="000000"/>
          <w:sz w:val="28"/>
          <w:szCs w:val="28"/>
        </w:rPr>
      </w:pPr>
      <w:r w:rsidRPr="00B81C3A">
        <w:rPr>
          <w:color w:val="000000"/>
          <w:sz w:val="28"/>
          <w:szCs w:val="28"/>
        </w:rPr>
        <w:t>Б</w:t>
      </w:r>
      <w:r w:rsidR="0056384B" w:rsidRPr="00B81C3A">
        <w:rPr>
          <w:color w:val="000000"/>
          <w:sz w:val="28"/>
          <w:szCs w:val="28"/>
        </w:rPr>
        <w:t>ыстрота – скорость отправления сообщений выше, чем у одноклассников;</w:t>
      </w:r>
      <w:bookmarkStart w:id="12" w:name="_page_36_0"/>
      <w:bookmarkEnd w:id="11"/>
    </w:p>
    <w:p w14:paraId="2FF53359" w14:textId="5A7C4511" w:rsidR="000C1920" w:rsidRPr="00B81C3A" w:rsidRDefault="00B81C3A" w:rsidP="007F0B06">
      <w:pPr>
        <w:numPr>
          <w:ilvl w:val="0"/>
          <w:numId w:val="19"/>
        </w:numPr>
        <w:tabs>
          <w:tab w:val="left" w:pos="709"/>
        </w:tabs>
        <w:spacing w:line="360" w:lineRule="auto"/>
        <w:ind w:left="0" w:right="-19" w:firstLine="709"/>
        <w:jc w:val="both"/>
        <w:rPr>
          <w:color w:val="000000"/>
          <w:sz w:val="28"/>
          <w:szCs w:val="28"/>
        </w:rPr>
      </w:pPr>
      <w:r w:rsidRPr="00B81C3A">
        <w:rPr>
          <w:color w:val="000000"/>
          <w:sz w:val="28"/>
          <w:szCs w:val="28"/>
        </w:rPr>
        <w:t>Р</w:t>
      </w:r>
      <w:r w:rsidR="0056384B" w:rsidRPr="00B81C3A">
        <w:rPr>
          <w:color w:val="000000"/>
          <w:sz w:val="28"/>
          <w:szCs w:val="28"/>
        </w:rPr>
        <w:t xml:space="preserve">аспределение – сервера </w:t>
      </w:r>
      <w:proofErr w:type="spellStart"/>
      <w:r w:rsidR="0056384B" w:rsidRPr="00B81C3A">
        <w:rPr>
          <w:color w:val="000000"/>
          <w:sz w:val="28"/>
          <w:szCs w:val="28"/>
        </w:rPr>
        <w:t>Telegram</w:t>
      </w:r>
      <w:proofErr w:type="spellEnd"/>
      <w:r w:rsidR="0056384B" w:rsidRPr="00B81C3A">
        <w:rPr>
          <w:color w:val="000000"/>
          <w:sz w:val="28"/>
          <w:szCs w:val="28"/>
        </w:rPr>
        <w:t xml:space="preserve"> находятся </w:t>
      </w:r>
      <w:r w:rsidR="003C55F1">
        <w:rPr>
          <w:color w:val="000000"/>
          <w:sz w:val="28"/>
          <w:szCs w:val="28"/>
        </w:rPr>
        <w:t>в большом количестве регионов мира</w:t>
      </w:r>
      <w:r w:rsidR="0056384B" w:rsidRPr="00B81C3A">
        <w:rPr>
          <w:color w:val="000000"/>
          <w:sz w:val="28"/>
          <w:szCs w:val="28"/>
        </w:rPr>
        <w:t>, что повышает отказоустойчивость;</w:t>
      </w:r>
    </w:p>
    <w:p w14:paraId="09A08048" w14:textId="7A73C107" w:rsidR="00B81C3A" w:rsidRDefault="00B81C3A" w:rsidP="007F0B06">
      <w:pPr>
        <w:numPr>
          <w:ilvl w:val="0"/>
          <w:numId w:val="19"/>
        </w:numPr>
        <w:tabs>
          <w:tab w:val="left" w:pos="709"/>
        </w:tabs>
        <w:spacing w:line="360" w:lineRule="auto"/>
        <w:ind w:left="0" w:right="-6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56384B">
        <w:rPr>
          <w:color w:val="000000"/>
          <w:sz w:val="28"/>
          <w:szCs w:val="28"/>
        </w:rPr>
        <w:t xml:space="preserve">ткрытость – использование открытого протокола </w:t>
      </w:r>
      <w:proofErr w:type="spellStart"/>
      <w:r w:rsidR="0056384B">
        <w:rPr>
          <w:color w:val="000000"/>
          <w:sz w:val="28"/>
          <w:szCs w:val="28"/>
        </w:rPr>
        <w:t>MTProto</w:t>
      </w:r>
      <w:proofErr w:type="spellEnd"/>
      <w:r w:rsidR="0056384B">
        <w:rPr>
          <w:color w:val="000000"/>
          <w:sz w:val="28"/>
          <w:szCs w:val="28"/>
        </w:rPr>
        <w:t xml:space="preserve"> и API, бесплатных для всех;</w:t>
      </w:r>
      <w:bookmarkStart w:id="13" w:name="_page_37_0"/>
      <w:bookmarkEnd w:id="12"/>
    </w:p>
    <w:p w14:paraId="6DC4EAB3" w14:textId="7DE24AE8" w:rsidR="000C1920" w:rsidRPr="00B81C3A" w:rsidRDefault="00B81C3A" w:rsidP="007F0B06">
      <w:pPr>
        <w:tabs>
          <w:tab w:val="left" w:pos="709"/>
        </w:tabs>
        <w:spacing w:line="360" w:lineRule="auto"/>
        <w:ind w:right="-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1C3A">
        <w:rPr>
          <w:color w:val="000000"/>
          <w:sz w:val="28"/>
          <w:szCs w:val="28"/>
        </w:rPr>
        <w:t xml:space="preserve">Отличительными качествами </w:t>
      </w:r>
      <w:proofErr w:type="spellStart"/>
      <w:r w:rsidRPr="00B81C3A">
        <w:rPr>
          <w:color w:val="000000"/>
          <w:sz w:val="28"/>
          <w:szCs w:val="28"/>
        </w:rPr>
        <w:t>Telegram</w:t>
      </w:r>
      <w:proofErr w:type="spellEnd"/>
      <w:r w:rsidRPr="00B81C3A">
        <w:rPr>
          <w:color w:val="000000"/>
          <w:sz w:val="28"/>
          <w:szCs w:val="28"/>
        </w:rPr>
        <w:t xml:space="preserve"> является к</w:t>
      </w:r>
      <w:r w:rsidR="0056384B" w:rsidRPr="00B81C3A">
        <w:rPr>
          <w:color w:val="000000"/>
          <w:sz w:val="28"/>
          <w:szCs w:val="28"/>
        </w:rPr>
        <w:t>россплатформенность, надежность доставки сообщений и скорость.</w:t>
      </w:r>
    </w:p>
    <w:p w14:paraId="2955F461" w14:textId="318821E5" w:rsidR="00B81C3A" w:rsidRDefault="00F471D5" w:rsidP="007F0B06">
      <w:pPr>
        <w:spacing w:line="360" w:lineRule="auto"/>
        <w:ind w:left="1" w:right="-63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Актуальным а</w:t>
      </w:r>
      <w:r w:rsidR="00F5393D" w:rsidRPr="00F5393D">
        <w:rPr>
          <w:sz w:val="28"/>
          <w:szCs w:val="28"/>
        </w:rPr>
        <w:t xml:space="preserve">налогом </w:t>
      </w:r>
      <w:proofErr w:type="spellStart"/>
      <w:r w:rsidR="00F5393D" w:rsidRPr="00F5393D"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 xml:space="preserve"> в нашем обществе </w:t>
      </w:r>
      <w:r w:rsidR="00F5393D" w:rsidRPr="00F5393D">
        <w:rPr>
          <w:sz w:val="28"/>
          <w:szCs w:val="28"/>
        </w:rPr>
        <w:t>является м</w:t>
      </w:r>
      <w:r w:rsidR="00B81C3A" w:rsidRPr="00F5393D">
        <w:rPr>
          <w:sz w:val="28"/>
          <w:szCs w:val="28"/>
        </w:rPr>
        <w:t xml:space="preserve">ессенджер </w:t>
      </w:r>
      <w:proofErr w:type="spellStart"/>
      <w:r w:rsidR="00B81C3A" w:rsidRPr="00F5393D">
        <w:rPr>
          <w:sz w:val="28"/>
          <w:szCs w:val="28"/>
        </w:rPr>
        <w:t>WhatsA</w:t>
      </w:r>
      <w:r w:rsidR="00B81C3A" w:rsidRPr="00B81C3A">
        <w:rPr>
          <w:color w:val="000000"/>
          <w:sz w:val="28"/>
          <w:szCs w:val="28"/>
        </w:rPr>
        <w:t>pp</w:t>
      </w:r>
      <w:proofErr w:type="spellEnd"/>
      <w:r w:rsidR="00F5393D">
        <w:rPr>
          <w:color w:val="000000"/>
          <w:sz w:val="28"/>
          <w:szCs w:val="28"/>
        </w:rPr>
        <w:t xml:space="preserve">. Он </w:t>
      </w:r>
      <w:r w:rsidR="00B81C3A" w:rsidRPr="00B81C3A">
        <w:rPr>
          <w:color w:val="000000"/>
          <w:sz w:val="28"/>
          <w:szCs w:val="28"/>
        </w:rPr>
        <w:t xml:space="preserve">обладает хорошей производительностью в целом, однако возникают трудности с доставкой сообщений в случае отсутствия или низкого качества связи (например, в метро или подвальных помещениях). Кроме того, несмотря на наличие десктопного приложения, невозможность его скачивания </w:t>
      </w:r>
      <w:r w:rsidR="00B81C3A" w:rsidRPr="00B81C3A">
        <w:rPr>
          <w:color w:val="000000"/>
          <w:sz w:val="28"/>
          <w:szCs w:val="28"/>
        </w:rPr>
        <w:lastRenderedPageBreak/>
        <w:t>из-за ограничений в некоторых регионах, а также функциональные ограничения в веб-версии, создают неудобства для пользователей на их устройствах.</w:t>
      </w:r>
    </w:p>
    <w:p w14:paraId="08682852" w14:textId="01337666" w:rsidR="000C1920" w:rsidRDefault="0056384B" w:rsidP="007F0B06">
      <w:pPr>
        <w:spacing w:line="360" w:lineRule="auto"/>
        <w:ind w:left="1" w:right="-63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выглядит гораздо лучше во всех этих аспектах</w:t>
      </w:r>
      <w:r w:rsidR="00B2480D">
        <w:rPr>
          <w:color w:val="000000"/>
          <w:sz w:val="28"/>
          <w:szCs w:val="28"/>
        </w:rPr>
        <w:t>, а также к</w:t>
      </w:r>
      <w:r>
        <w:rPr>
          <w:color w:val="000000"/>
          <w:sz w:val="28"/>
          <w:szCs w:val="28"/>
        </w:rPr>
        <w:t xml:space="preserve">лиент для Windows и приложение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работают крайне быстро</w:t>
      </w:r>
      <w:bookmarkStart w:id="14" w:name="_page_38_0"/>
      <w:bookmarkEnd w:id="13"/>
      <w:r w:rsidR="00B81C3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1EDF7B4D" w14:textId="2E51D357" w:rsidR="000C1920" w:rsidRDefault="0056384B" w:rsidP="007F0B06">
      <w:pPr>
        <w:spacing w:line="360" w:lineRule="auto"/>
        <w:ind w:left="1" w:right="-67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разрабатывает свой API для ботов, и с каждым днем их становится все больше. У каждого бота также есть имя пользователя, поэтому его можно найти в глобальном поиске. </w:t>
      </w:r>
    </w:p>
    <w:bookmarkEnd w:id="14"/>
    <w:p w14:paraId="467A776B" w14:textId="77777777" w:rsidR="000C1920" w:rsidRDefault="0056384B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день, приложение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является одним из самых востребованных мессенджеров во всем мире. Простота использования, лёгкость установки, доступность на множестве платформ и операционных систем и бесплатная модель распространения позволили мессенджеру уверенно закрепиться на рынке. Одной из главных и уникальных функций данного приложения является возможность создания пользователем чат-бота, которого можно спроектировать практически под любые нужды.</w:t>
      </w:r>
    </w:p>
    <w:p w14:paraId="63442114" w14:textId="5EED7217" w:rsidR="000C1920" w:rsidRDefault="0056384B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компании активно начинают внедрять в с</w:t>
      </w:r>
      <w:r w:rsidR="00B2480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ою работу </w:t>
      </w:r>
      <w:r w:rsidR="00F5393D" w:rsidRPr="00F5393D">
        <w:rPr>
          <w:sz w:val="28"/>
          <w:szCs w:val="28"/>
        </w:rPr>
        <w:t>использование мессенджеров</w:t>
      </w:r>
      <w:r w:rsidR="00F5393D" w:rsidRPr="00F5393D">
        <w:rPr>
          <w:sz w:val="28"/>
          <w:szCs w:val="28"/>
        </w:rPr>
        <w:t xml:space="preserve"> и </w:t>
      </w:r>
      <w:r w:rsidRPr="00F5393D">
        <w:rPr>
          <w:sz w:val="28"/>
          <w:szCs w:val="28"/>
        </w:rPr>
        <w:t>чат-ботов.</w:t>
      </w:r>
      <w:r w:rsidRPr="00B2480D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это из-за того, что там сконцентрирована самая большая и живая аудитория.</w:t>
      </w:r>
    </w:p>
    <w:p w14:paraId="2B69DBDB" w14:textId="77777777" w:rsidR="000C1920" w:rsidRDefault="000C1920" w:rsidP="00B2480D">
      <w:pPr>
        <w:ind w:firstLine="709"/>
        <w:jc w:val="both"/>
        <w:rPr>
          <w:color w:val="000000"/>
          <w:sz w:val="28"/>
          <w:szCs w:val="28"/>
        </w:rPr>
      </w:pPr>
    </w:p>
    <w:p w14:paraId="17241948" w14:textId="77777777" w:rsidR="000C1920" w:rsidRDefault="000C1920" w:rsidP="00B2480D">
      <w:pPr>
        <w:ind w:firstLine="709"/>
        <w:jc w:val="both"/>
        <w:rPr>
          <w:color w:val="000000"/>
          <w:sz w:val="28"/>
          <w:szCs w:val="28"/>
        </w:rPr>
      </w:pPr>
    </w:p>
    <w:p w14:paraId="5EEAA5E3" w14:textId="77777777" w:rsidR="000C1920" w:rsidRDefault="0056384B" w:rsidP="00B2480D">
      <w:pPr>
        <w:keepNext/>
        <w:keepLines/>
        <w:ind w:firstLine="709"/>
        <w:jc w:val="both"/>
        <w:outlineLvl w:val="1"/>
        <w:rPr>
          <w:rFonts w:eastAsia="SimSun"/>
          <w:color w:val="000000"/>
          <w:sz w:val="28"/>
          <w:szCs w:val="28"/>
        </w:rPr>
      </w:pPr>
      <w:bookmarkStart w:id="15" w:name="_Toc153229429"/>
      <w:r>
        <w:rPr>
          <w:rFonts w:eastAsia="SimSun"/>
          <w:color w:val="000000"/>
          <w:sz w:val="28"/>
          <w:szCs w:val="28"/>
        </w:rPr>
        <w:t xml:space="preserve">1.2 </w:t>
      </w:r>
      <w:bookmarkEnd w:id="10"/>
      <w:r>
        <w:rPr>
          <w:rFonts w:eastAsia="SimSun"/>
          <w:color w:val="000000"/>
          <w:sz w:val="28"/>
          <w:szCs w:val="28"/>
        </w:rPr>
        <w:t>Чат-боты</w:t>
      </w:r>
      <w:bookmarkEnd w:id="15"/>
    </w:p>
    <w:p w14:paraId="4FD195F8" w14:textId="76FBB361" w:rsidR="000C1920" w:rsidRDefault="000C1920" w:rsidP="00B2480D">
      <w:pPr>
        <w:jc w:val="both"/>
        <w:rPr>
          <w:sz w:val="28"/>
          <w:szCs w:val="28"/>
        </w:rPr>
      </w:pPr>
    </w:p>
    <w:p w14:paraId="311D990F" w14:textId="77777777" w:rsidR="003C55F1" w:rsidRDefault="003C55F1" w:rsidP="00B2480D">
      <w:pPr>
        <w:jc w:val="both"/>
        <w:rPr>
          <w:sz w:val="28"/>
          <w:szCs w:val="28"/>
        </w:rPr>
      </w:pPr>
    </w:p>
    <w:p w14:paraId="38813B2F" w14:textId="77777777" w:rsidR="00B2480D" w:rsidRDefault="0056384B" w:rsidP="007F0B06">
      <w:pPr>
        <w:tabs>
          <w:tab w:val="left" w:pos="1464"/>
          <w:tab w:val="left" w:pos="3676"/>
          <w:tab w:val="left" w:pos="4103"/>
          <w:tab w:val="left" w:pos="4961"/>
          <w:tab w:val="left" w:pos="6661"/>
          <w:tab w:val="left" w:pos="7929"/>
          <w:tab w:val="left" w:pos="8953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Чат-ботов можно разделить на категории, в зависимости от форматов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взаимодействия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ним</w:t>
      </w:r>
      <w:r w:rsidR="00B2480D">
        <w:rPr>
          <w:color w:val="000000"/>
          <w:sz w:val="28"/>
          <w:szCs w:val="28"/>
        </w:rPr>
        <w:t>.</w:t>
      </w:r>
    </w:p>
    <w:p w14:paraId="2420AC98" w14:textId="77777777" w:rsidR="00B2480D" w:rsidRDefault="0056384B" w:rsidP="007F0B06">
      <w:pPr>
        <w:tabs>
          <w:tab w:val="left" w:pos="1464"/>
          <w:tab w:val="left" w:pos="3676"/>
          <w:tab w:val="left" w:pos="4103"/>
          <w:tab w:val="left" w:pos="4961"/>
          <w:tab w:val="left" w:pos="6661"/>
          <w:tab w:val="left" w:pos="7929"/>
          <w:tab w:val="left" w:pos="8953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Кнопочный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чат-бот.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Такой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бот взаимодействует с пользователем посредством кнопок (уже готовых запросов), другими словами, связь весьма ограничена группой созданных предварительно фраз, </w:t>
      </w:r>
      <w:r w:rsidR="00B2480D">
        <w:rPr>
          <w:color w:val="000000"/>
          <w:sz w:val="28"/>
          <w:szCs w:val="28"/>
        </w:rPr>
        <w:t>без</w:t>
      </w:r>
      <w:r>
        <w:rPr>
          <w:color w:val="000000"/>
          <w:sz w:val="28"/>
          <w:szCs w:val="28"/>
        </w:rPr>
        <w:t xml:space="preserve"> возможности текстового ввода. </w:t>
      </w:r>
    </w:p>
    <w:p w14:paraId="36732D07" w14:textId="162162AB" w:rsidR="000C1920" w:rsidRDefault="0056384B" w:rsidP="007F0B06">
      <w:pPr>
        <w:tabs>
          <w:tab w:val="left" w:pos="1464"/>
          <w:tab w:val="left" w:pos="3676"/>
          <w:tab w:val="left" w:pos="4103"/>
          <w:tab w:val="left" w:pos="4961"/>
          <w:tab w:val="left" w:pos="6661"/>
          <w:tab w:val="left" w:pos="7929"/>
          <w:tab w:val="left" w:pos="8953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Текстовый чат-бот. Данный вид уже более прогрессивный и функциональный: возникает возможность текстового ввода, происходит </w:t>
      </w:r>
      <w:r>
        <w:rPr>
          <w:color w:val="000000"/>
          <w:sz w:val="28"/>
          <w:szCs w:val="28"/>
        </w:rPr>
        <w:lastRenderedPageBreak/>
        <w:t>анализ запроса и выдается</w:t>
      </w:r>
      <w:r w:rsidR="00F906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ответ.</w:t>
      </w:r>
      <w:r w:rsidR="00F906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Следовательно, мы можем</w:t>
      </w:r>
      <w:r w:rsidR="00B2480D">
        <w:rPr>
          <w:color w:val="000000"/>
          <w:sz w:val="28"/>
          <w:szCs w:val="28"/>
        </w:rPr>
        <w:t xml:space="preserve"> вести</w:t>
      </w:r>
      <w:r>
        <w:rPr>
          <w:color w:val="000000"/>
          <w:sz w:val="28"/>
          <w:szCs w:val="28"/>
        </w:rPr>
        <w:t xml:space="preserve"> диалог между ботом и пользователем [</w:t>
      </w:r>
      <w:r w:rsidRPr="00B119D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].</w:t>
      </w:r>
    </w:p>
    <w:p w14:paraId="05E3B0D1" w14:textId="77777777" w:rsidR="003C55F1" w:rsidRDefault="003C55F1" w:rsidP="007F0B06">
      <w:pPr>
        <w:spacing w:line="360" w:lineRule="auto"/>
        <w:ind w:left="1" w:right="-59" w:firstLine="709"/>
        <w:jc w:val="both"/>
        <w:rPr>
          <w:color w:val="000000"/>
          <w:sz w:val="28"/>
          <w:szCs w:val="28"/>
        </w:rPr>
      </w:pPr>
      <w:bookmarkStart w:id="16" w:name="_page_39_0"/>
      <w:r>
        <w:rPr>
          <w:color w:val="000000"/>
          <w:sz w:val="28"/>
          <w:szCs w:val="28"/>
        </w:rPr>
        <w:t>Некоторые боты, естественно, не будут поддерживать взаимодействие, так как они предназначены под узкую задачу вроде автосообщений в новостном канале.</w:t>
      </w:r>
    </w:p>
    <w:p w14:paraId="4DAF22B3" w14:textId="0D48052C" w:rsidR="003C55F1" w:rsidRDefault="003C55F1" w:rsidP="007F0B06">
      <w:pPr>
        <w:spacing w:line="360" w:lineRule="auto"/>
        <w:ind w:left="1" w:right="-1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Встраиваемые (</w:t>
      </w:r>
      <w:proofErr w:type="spellStart"/>
      <w:r>
        <w:rPr>
          <w:color w:val="000000"/>
          <w:sz w:val="28"/>
          <w:szCs w:val="28"/>
        </w:rPr>
        <w:t>inline</w:t>
      </w:r>
      <w:proofErr w:type="spellEnd"/>
      <w:r>
        <w:rPr>
          <w:color w:val="000000"/>
          <w:sz w:val="28"/>
          <w:szCs w:val="28"/>
        </w:rPr>
        <w:t xml:space="preserve">) боты умеют принимать команды из других чатов. Например, </w:t>
      </w:r>
      <w:proofErr w:type="spellStart"/>
      <w:r>
        <w:rPr>
          <w:color w:val="000000"/>
          <w:sz w:val="28"/>
          <w:szCs w:val="28"/>
        </w:rPr>
        <w:t>gif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pic</w:t>
      </w:r>
      <w:proofErr w:type="spellEnd"/>
      <w:r>
        <w:rPr>
          <w:color w:val="000000"/>
          <w:sz w:val="28"/>
          <w:szCs w:val="28"/>
        </w:rPr>
        <w:t xml:space="preserve"> можно вызвать из любого чата для поиска подходящей к теме картинки </w:t>
      </w:r>
      <w:r w:rsidRPr="00B119DC">
        <w:rPr>
          <w:color w:val="000000"/>
          <w:sz w:val="28"/>
          <w:szCs w:val="28"/>
        </w:rPr>
        <w:t>[4]</w:t>
      </w:r>
      <w:r>
        <w:rPr>
          <w:color w:val="000000"/>
          <w:sz w:val="28"/>
          <w:szCs w:val="28"/>
        </w:rPr>
        <w:t>.</w:t>
      </w:r>
      <w:bookmarkEnd w:id="16"/>
    </w:p>
    <w:p w14:paraId="7B932887" w14:textId="72D35D53" w:rsidR="000C1920" w:rsidRPr="00DC3E89" w:rsidRDefault="0056384B" w:rsidP="007F0B06">
      <w:pPr>
        <w:spacing w:line="360" w:lineRule="auto"/>
        <w:ind w:left="1" w:right="-16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Если углубиться в статистику использования чат-ботов в наше время, то можно сделать ряд выводов</w:t>
      </w:r>
      <w:r w:rsidR="00B2480D">
        <w:rPr>
          <w:color w:val="000000"/>
          <w:sz w:val="28"/>
          <w:szCs w:val="28"/>
        </w:rPr>
        <w:t xml:space="preserve">. </w:t>
      </w:r>
      <w:r w:rsidR="00B2480D" w:rsidRPr="00DC3E89">
        <w:rPr>
          <w:sz w:val="28"/>
          <w:szCs w:val="28"/>
        </w:rPr>
        <w:t>Б</w:t>
      </w:r>
      <w:r w:rsidR="00F90606" w:rsidRPr="00DC3E89">
        <w:rPr>
          <w:sz w:val="28"/>
          <w:szCs w:val="28"/>
        </w:rPr>
        <w:t>от — это</w:t>
      </w:r>
      <w:r w:rsidRPr="00DC3E89">
        <w:rPr>
          <w:sz w:val="28"/>
          <w:szCs w:val="28"/>
        </w:rPr>
        <w:t xml:space="preserve"> нек</w:t>
      </w:r>
      <w:r w:rsidR="00F5393D" w:rsidRPr="00DC3E89">
        <w:rPr>
          <w:sz w:val="28"/>
          <w:szCs w:val="28"/>
        </w:rPr>
        <w:t>ое</w:t>
      </w:r>
      <w:r w:rsidRPr="00DC3E89">
        <w:rPr>
          <w:sz w:val="28"/>
          <w:szCs w:val="28"/>
        </w:rPr>
        <w:t xml:space="preserve"> универсальн</w:t>
      </w:r>
      <w:r w:rsidR="00F5393D" w:rsidRPr="00DC3E89">
        <w:rPr>
          <w:sz w:val="28"/>
          <w:szCs w:val="28"/>
        </w:rPr>
        <w:t>ое</w:t>
      </w:r>
      <w:r w:rsidRPr="00DC3E89">
        <w:rPr>
          <w:sz w:val="28"/>
          <w:szCs w:val="28"/>
        </w:rPr>
        <w:t xml:space="preserve"> средств</w:t>
      </w:r>
      <w:r w:rsidR="00F5393D" w:rsidRPr="00DC3E89">
        <w:rPr>
          <w:sz w:val="28"/>
          <w:szCs w:val="28"/>
        </w:rPr>
        <w:t>о</w:t>
      </w:r>
      <w:r w:rsidRPr="00DC3E89">
        <w:rPr>
          <w:sz w:val="28"/>
          <w:szCs w:val="28"/>
        </w:rPr>
        <w:t xml:space="preserve"> решения множества проблем и жизненных задач, таких как: общение с людьми, развлечение (игры, музыка, фильмы и сериалы), здоровье (бот для записи в платную клинику), заказ продуктов или товаров.</w:t>
      </w:r>
    </w:p>
    <w:p w14:paraId="5786ABB7" w14:textId="7F7E5363" w:rsidR="000C1920" w:rsidRDefault="0056384B" w:rsidP="007F0B06">
      <w:pPr>
        <w:spacing w:line="360" w:lineRule="auto"/>
        <w:ind w:left="1" w:right="-16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Чат-бот является прикладной программой, которая логически преобразует информацию, полученную от пользователя, в нужный ему ответ. </w:t>
      </w:r>
      <w:r w:rsidRPr="00DC3E89">
        <w:rPr>
          <w:sz w:val="28"/>
          <w:szCs w:val="28"/>
        </w:rPr>
        <w:t>Предоставляет</w:t>
      </w:r>
      <w:r w:rsidR="00DC3E89" w:rsidRPr="00DC3E89">
        <w:rPr>
          <w:sz w:val="28"/>
          <w:szCs w:val="28"/>
        </w:rPr>
        <w:t xml:space="preserve"> </w:t>
      </w:r>
      <w:r w:rsidRPr="00DC3E89">
        <w:rPr>
          <w:sz w:val="28"/>
          <w:szCs w:val="28"/>
        </w:rPr>
        <w:t>возможность без участия живого человека по ту сторону, получить информацию, которая ему нужна.</w:t>
      </w:r>
    </w:p>
    <w:p w14:paraId="316F5A8B" w14:textId="4DE5904C" w:rsidR="000C1920" w:rsidRDefault="000C1920" w:rsidP="00C6769F">
      <w:pPr>
        <w:ind w:right="-16"/>
        <w:jc w:val="both"/>
        <w:rPr>
          <w:color w:val="000000"/>
          <w:sz w:val="28"/>
          <w:szCs w:val="28"/>
        </w:rPr>
      </w:pPr>
    </w:p>
    <w:p w14:paraId="7ADD885A" w14:textId="77777777" w:rsidR="003C55F1" w:rsidRDefault="003C55F1" w:rsidP="00C6769F">
      <w:pPr>
        <w:ind w:right="-16"/>
        <w:jc w:val="both"/>
        <w:rPr>
          <w:color w:val="000000"/>
          <w:sz w:val="28"/>
          <w:szCs w:val="28"/>
        </w:rPr>
      </w:pPr>
    </w:p>
    <w:p w14:paraId="17F14E0E" w14:textId="77777777" w:rsidR="000C1920" w:rsidRDefault="0056384B" w:rsidP="00C6769F">
      <w:pPr>
        <w:ind w:right="-20" w:firstLine="720"/>
        <w:jc w:val="both"/>
        <w:outlineLvl w:val="1"/>
        <w:rPr>
          <w:color w:val="000000"/>
          <w:sz w:val="28"/>
          <w:szCs w:val="28"/>
        </w:rPr>
      </w:pPr>
      <w:bookmarkStart w:id="17" w:name="_page_47_0"/>
      <w:bookmarkStart w:id="18" w:name="_Toc151573542"/>
      <w:bookmarkStart w:id="19" w:name="_Toc153229430"/>
      <w:r>
        <w:rPr>
          <w:color w:val="000000"/>
          <w:sz w:val="28"/>
          <w:szCs w:val="28"/>
        </w:rPr>
        <w:t>1.4 Выбор среды разработки</w:t>
      </w:r>
      <w:bookmarkEnd w:id="19"/>
    </w:p>
    <w:p w14:paraId="1F4C3479" w14:textId="77777777" w:rsidR="000C1920" w:rsidRDefault="000C1920" w:rsidP="00C6769F">
      <w:pPr>
        <w:rPr>
          <w:color w:val="000000"/>
          <w:sz w:val="28"/>
          <w:szCs w:val="28"/>
        </w:rPr>
      </w:pPr>
    </w:p>
    <w:p w14:paraId="4985C113" w14:textId="77777777" w:rsidR="000C1920" w:rsidRDefault="000C1920" w:rsidP="00C6769F">
      <w:pPr>
        <w:rPr>
          <w:color w:val="000000"/>
          <w:sz w:val="28"/>
          <w:szCs w:val="28"/>
        </w:rPr>
      </w:pPr>
    </w:p>
    <w:p w14:paraId="2B4CDBCE" w14:textId="77777777" w:rsidR="000C1920" w:rsidRDefault="0056384B" w:rsidP="00C6769F">
      <w:pPr>
        <w:ind w:right="-2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1.4.1 Python</w:t>
      </w:r>
    </w:p>
    <w:p w14:paraId="3E9948E0" w14:textId="77777777" w:rsidR="000C1920" w:rsidRDefault="000C1920" w:rsidP="00C6769F">
      <w:pPr>
        <w:ind w:left="708" w:right="-20" w:firstLine="709"/>
        <w:jc w:val="both"/>
        <w:rPr>
          <w:b/>
          <w:bCs/>
          <w:color w:val="000000"/>
          <w:sz w:val="28"/>
          <w:szCs w:val="28"/>
        </w:rPr>
      </w:pPr>
    </w:p>
    <w:p w14:paraId="198D8774" w14:textId="77777777" w:rsidR="000C1920" w:rsidRDefault="000C1920" w:rsidP="00C6769F">
      <w:pPr>
        <w:ind w:left="708" w:right="-20" w:firstLine="709"/>
        <w:jc w:val="both"/>
        <w:rPr>
          <w:b/>
          <w:bCs/>
          <w:color w:val="000000"/>
          <w:sz w:val="28"/>
          <w:szCs w:val="28"/>
        </w:rPr>
      </w:pPr>
    </w:p>
    <w:p w14:paraId="65922AF4" w14:textId="064C67ED" w:rsidR="000C1920" w:rsidRDefault="0056384B" w:rsidP="007F0B06">
      <w:pPr>
        <w:tabs>
          <w:tab w:val="left" w:pos="2670"/>
          <w:tab w:val="left" w:pos="3346"/>
          <w:tab w:val="left" w:pos="4701"/>
          <w:tab w:val="left" w:pos="6684"/>
          <w:tab w:val="left" w:pos="8468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 или же «</w:t>
      </w:r>
      <w:proofErr w:type="spellStart"/>
      <w:r>
        <w:rPr>
          <w:color w:val="000000"/>
          <w:sz w:val="28"/>
          <w:szCs w:val="28"/>
        </w:rPr>
        <w:t>пайтон</w:t>
      </w:r>
      <w:proofErr w:type="spellEnd"/>
      <w:r>
        <w:rPr>
          <w:color w:val="000000"/>
          <w:sz w:val="28"/>
          <w:szCs w:val="28"/>
        </w:rPr>
        <w:t xml:space="preserve">» стоит на высоком уровне среди языков программирования. Он является полноценным скриптовым языком программирования. Его уникальность в том, что он универсален и подходит для решения различных сложных задач. </w:t>
      </w:r>
      <w:proofErr w:type="spellStart"/>
      <w:r>
        <w:rPr>
          <w:color w:val="000000"/>
          <w:sz w:val="28"/>
          <w:szCs w:val="28"/>
        </w:rPr>
        <w:t>Пайтон</w:t>
      </w:r>
      <w:proofErr w:type="spellEnd"/>
      <w:r>
        <w:rPr>
          <w:color w:val="000000"/>
          <w:sz w:val="28"/>
          <w:szCs w:val="28"/>
        </w:rPr>
        <w:t xml:space="preserve"> применяется во многих IT сферах, например</w:t>
      </w:r>
      <w:r w:rsidR="00B8157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машинное обучение</w:t>
      </w:r>
      <w:r w:rsidR="00B81578">
        <w:rPr>
          <w:color w:val="000000"/>
          <w:sz w:val="28"/>
          <w:szCs w:val="28"/>
        </w:rPr>
        <w:t xml:space="preserve"> или </w:t>
      </w:r>
      <w:r>
        <w:rPr>
          <w:color w:val="000000"/>
          <w:sz w:val="28"/>
          <w:szCs w:val="28"/>
        </w:rPr>
        <w:t>разработка различных приложений [8].</w:t>
      </w:r>
    </w:p>
    <w:p w14:paraId="3386CD39" w14:textId="5C562578" w:rsidR="000C1920" w:rsidRPr="00DC3E89" w:rsidRDefault="0056384B" w:rsidP="007F0B06">
      <w:pPr>
        <w:tabs>
          <w:tab w:val="left" w:pos="1884"/>
          <w:tab w:val="left" w:pos="3061"/>
          <w:tab w:val="left" w:pos="4170"/>
          <w:tab w:val="left" w:pos="4863"/>
          <w:tab w:val="left" w:pos="7464"/>
          <w:tab w:val="left" w:pos="8411"/>
          <w:tab w:val="left" w:pos="9075"/>
        </w:tabs>
        <w:spacing w:line="360" w:lineRule="auto"/>
        <w:ind w:left="1" w:right="-13" w:firstLine="709"/>
        <w:jc w:val="both"/>
        <w:rPr>
          <w:sz w:val="28"/>
          <w:szCs w:val="28"/>
        </w:rPr>
      </w:pPr>
      <w:r w:rsidRPr="00DC3E89">
        <w:rPr>
          <w:sz w:val="28"/>
          <w:szCs w:val="28"/>
        </w:rPr>
        <w:t>Плюсы</w:t>
      </w:r>
      <w:r w:rsidRPr="00DC3E89">
        <w:rPr>
          <w:sz w:val="28"/>
          <w:szCs w:val="28"/>
        </w:rPr>
        <w:tab/>
        <w:t>Python.</w:t>
      </w:r>
      <w:r w:rsidRPr="00DC3E89">
        <w:rPr>
          <w:sz w:val="28"/>
          <w:szCs w:val="28"/>
        </w:rPr>
        <w:tab/>
        <w:t>Python</w:t>
      </w:r>
      <w:r w:rsidR="00DC3E89" w:rsidRPr="00DC3E89">
        <w:rPr>
          <w:sz w:val="28"/>
          <w:szCs w:val="28"/>
        </w:rPr>
        <w:t xml:space="preserve"> </w:t>
      </w:r>
      <w:r w:rsidRPr="00DC3E89">
        <w:rPr>
          <w:sz w:val="28"/>
          <w:szCs w:val="28"/>
        </w:rPr>
        <w:t>это</w:t>
      </w:r>
      <w:r w:rsidR="00DC3E89" w:rsidRPr="00DC3E89">
        <w:rPr>
          <w:sz w:val="28"/>
          <w:szCs w:val="28"/>
        </w:rPr>
        <w:t xml:space="preserve"> </w:t>
      </w:r>
      <w:r w:rsidRPr="00DC3E89">
        <w:rPr>
          <w:sz w:val="28"/>
          <w:szCs w:val="28"/>
        </w:rPr>
        <w:t>интерпретируемый</w:t>
      </w:r>
      <w:r w:rsidR="00DC3E89" w:rsidRPr="00DC3E89">
        <w:rPr>
          <w:sz w:val="28"/>
          <w:szCs w:val="28"/>
        </w:rPr>
        <w:t xml:space="preserve"> </w:t>
      </w:r>
      <w:r w:rsidRPr="00DC3E89">
        <w:rPr>
          <w:sz w:val="28"/>
          <w:szCs w:val="28"/>
        </w:rPr>
        <w:t>язык</w:t>
      </w:r>
      <w:r w:rsidR="00DC3E89" w:rsidRPr="00DC3E89">
        <w:rPr>
          <w:sz w:val="28"/>
          <w:szCs w:val="28"/>
        </w:rPr>
        <w:t>, о</w:t>
      </w:r>
      <w:r w:rsidRPr="00DC3E89">
        <w:rPr>
          <w:sz w:val="28"/>
          <w:szCs w:val="28"/>
        </w:rPr>
        <w:t>н</w:t>
      </w:r>
      <w:r w:rsidR="00DC3E89" w:rsidRPr="00DC3E89">
        <w:rPr>
          <w:sz w:val="28"/>
          <w:szCs w:val="28"/>
        </w:rPr>
        <w:t xml:space="preserve"> </w:t>
      </w:r>
      <w:r w:rsidRPr="00DC3E89">
        <w:rPr>
          <w:sz w:val="28"/>
          <w:szCs w:val="28"/>
        </w:rPr>
        <w:t xml:space="preserve">не </w:t>
      </w:r>
      <w:r w:rsidRPr="00DC3E89">
        <w:rPr>
          <w:sz w:val="28"/>
          <w:szCs w:val="28"/>
        </w:rPr>
        <w:lastRenderedPageBreak/>
        <w:t>компилируется как обычн</w:t>
      </w:r>
      <w:r w:rsidR="00DC3E89" w:rsidRPr="00DC3E89">
        <w:rPr>
          <w:sz w:val="28"/>
          <w:szCs w:val="28"/>
        </w:rPr>
        <w:t>о</w:t>
      </w:r>
      <w:r w:rsidRPr="00DC3E89">
        <w:rPr>
          <w:sz w:val="28"/>
          <w:szCs w:val="28"/>
        </w:rPr>
        <w:t>.</w:t>
      </w:r>
      <w:r w:rsidR="00F90606" w:rsidRPr="00DC3E89">
        <w:rPr>
          <w:sz w:val="28"/>
          <w:szCs w:val="28"/>
        </w:rPr>
        <w:t xml:space="preserve"> </w:t>
      </w:r>
      <w:r w:rsidRPr="00DC3E89">
        <w:rPr>
          <w:sz w:val="28"/>
          <w:szCs w:val="28"/>
        </w:rPr>
        <w:t>Сам</w:t>
      </w:r>
      <w:r w:rsidR="00DC3E89" w:rsidRPr="00DC3E89">
        <w:rPr>
          <w:sz w:val="28"/>
          <w:szCs w:val="28"/>
        </w:rPr>
        <w:t>а структура языка</w:t>
      </w:r>
      <w:r w:rsidRPr="00DC3E89">
        <w:rPr>
          <w:sz w:val="28"/>
          <w:szCs w:val="28"/>
        </w:rPr>
        <w:t xml:space="preserve"> отлично спроектирован и </w:t>
      </w:r>
      <w:r w:rsidR="00DC3E89" w:rsidRPr="00DC3E89">
        <w:rPr>
          <w:sz w:val="28"/>
          <w:szCs w:val="28"/>
        </w:rPr>
        <w:t>логична</w:t>
      </w:r>
      <w:r w:rsidRPr="00DC3E89">
        <w:rPr>
          <w:sz w:val="28"/>
          <w:szCs w:val="28"/>
        </w:rPr>
        <w:t>.</w:t>
      </w:r>
    </w:p>
    <w:p w14:paraId="557BE3D7" w14:textId="09012B6A" w:rsidR="000C1920" w:rsidRDefault="0056384B" w:rsidP="007F0B06">
      <w:pPr>
        <w:spacing w:line="360" w:lineRule="auto"/>
        <w:ind w:left="1" w:right="-18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Примечател</w:t>
      </w:r>
      <w:r w:rsidR="00DC3E89">
        <w:rPr>
          <w:color w:val="000000"/>
          <w:sz w:val="28"/>
          <w:szCs w:val="28"/>
        </w:rPr>
        <w:t>ьно</w:t>
      </w:r>
      <w:r w:rsidRPr="00B81578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также в то, что строчки кода сокращены до минимума. </w:t>
      </w:r>
      <w:r w:rsidR="00F90606">
        <w:rPr>
          <w:color w:val="000000"/>
          <w:sz w:val="28"/>
          <w:szCs w:val="28"/>
        </w:rPr>
        <w:t xml:space="preserve">Простота </w:t>
      </w:r>
      <w:r w:rsidR="00F90606" w:rsidRPr="00DC3E89">
        <w:rPr>
          <w:sz w:val="28"/>
          <w:szCs w:val="28"/>
        </w:rPr>
        <w:t>языка</w:t>
      </w:r>
      <w:r w:rsidR="00F90606">
        <w:rPr>
          <w:color w:val="000000"/>
          <w:sz w:val="28"/>
          <w:szCs w:val="28"/>
        </w:rPr>
        <w:t xml:space="preserve"> — это хорошее качество</w:t>
      </w:r>
      <w:r>
        <w:rPr>
          <w:color w:val="000000"/>
          <w:sz w:val="28"/>
          <w:szCs w:val="28"/>
        </w:rPr>
        <w:t>, так как разработка программы ведется гораздо быстрее.</w:t>
      </w:r>
      <w:bookmarkStart w:id="20" w:name="_page_50_0"/>
      <w:bookmarkEnd w:id="17"/>
    </w:p>
    <w:p w14:paraId="061C405F" w14:textId="68B5C621" w:rsidR="000C1920" w:rsidRDefault="0056384B" w:rsidP="007F0B06">
      <w:pPr>
        <w:spacing w:line="360" w:lineRule="auto"/>
        <w:ind w:left="1" w:right="-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Минус</w:t>
      </w:r>
      <w:r w:rsidR="00F90606">
        <w:rPr>
          <w:color w:val="000000"/>
          <w:sz w:val="28"/>
          <w:szCs w:val="28"/>
        </w:rPr>
        <w:t>ами</w:t>
      </w:r>
      <w:r>
        <w:rPr>
          <w:color w:val="000000"/>
          <w:sz w:val="28"/>
          <w:szCs w:val="28"/>
        </w:rPr>
        <w:t xml:space="preserve"> языка программирования Python</w:t>
      </w:r>
      <w:r w:rsidR="00F90606">
        <w:rPr>
          <w:color w:val="000000"/>
          <w:sz w:val="28"/>
          <w:szCs w:val="28"/>
        </w:rPr>
        <w:t xml:space="preserve"> является </w:t>
      </w:r>
      <w:r>
        <w:rPr>
          <w:color w:val="000000"/>
          <w:sz w:val="28"/>
          <w:szCs w:val="28"/>
        </w:rPr>
        <w:t>слабая</w:t>
      </w:r>
      <w:r w:rsidR="00F90606">
        <w:rPr>
          <w:color w:val="000000"/>
          <w:sz w:val="28"/>
          <w:szCs w:val="28"/>
        </w:rPr>
        <w:t xml:space="preserve"> скорость </w:t>
      </w:r>
      <w:r w:rsidR="00DC3E89" w:rsidRPr="00DC3E89">
        <w:rPr>
          <w:sz w:val="28"/>
          <w:szCs w:val="28"/>
        </w:rPr>
        <w:t>работы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Пайтон</w:t>
      </w:r>
      <w:proofErr w:type="spellEnd"/>
      <w:r>
        <w:rPr>
          <w:color w:val="000000"/>
          <w:sz w:val="28"/>
          <w:szCs w:val="28"/>
        </w:rPr>
        <w:t xml:space="preserve"> не очень хороший вариант для выполнения задач, требующих больших объёмов памяти.</w:t>
      </w:r>
      <w:r w:rsidR="00F906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Глобальный блок интерпретатора (GIL) не позволяет одновременно выполнить несколько потоков</w:t>
      </w:r>
      <w:bookmarkStart w:id="21" w:name="_page_51_0"/>
      <w:bookmarkEnd w:id="20"/>
      <w:r w:rsidR="00F90606">
        <w:rPr>
          <w:color w:val="000000"/>
          <w:sz w:val="28"/>
          <w:szCs w:val="28"/>
        </w:rPr>
        <w:t>.</w:t>
      </w:r>
    </w:p>
    <w:p w14:paraId="5A70D3C1" w14:textId="77777777" w:rsidR="000C1920" w:rsidRDefault="000C1920" w:rsidP="00C6769F">
      <w:pPr>
        <w:ind w:right="-9"/>
        <w:jc w:val="both"/>
        <w:rPr>
          <w:color w:val="000000"/>
          <w:sz w:val="28"/>
          <w:szCs w:val="28"/>
        </w:rPr>
      </w:pPr>
    </w:p>
    <w:p w14:paraId="357877E5" w14:textId="77777777" w:rsidR="000C1920" w:rsidRDefault="000C1920" w:rsidP="00C6769F">
      <w:pPr>
        <w:ind w:right="-9"/>
        <w:jc w:val="both"/>
        <w:rPr>
          <w:color w:val="000000"/>
          <w:sz w:val="28"/>
          <w:szCs w:val="28"/>
        </w:rPr>
      </w:pPr>
    </w:p>
    <w:p w14:paraId="699C4B6E" w14:textId="77777777" w:rsidR="000C1920" w:rsidRDefault="0056384B" w:rsidP="00C6769F">
      <w:pPr>
        <w:ind w:right="-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1.4.2 Java</w:t>
      </w:r>
    </w:p>
    <w:p w14:paraId="2C06A07E" w14:textId="77777777" w:rsidR="000C1920" w:rsidRDefault="000C1920" w:rsidP="00C6769F">
      <w:pPr>
        <w:ind w:left="708" w:right="-20" w:firstLine="709"/>
        <w:jc w:val="both"/>
        <w:rPr>
          <w:b/>
          <w:bCs/>
          <w:color w:val="000000"/>
          <w:sz w:val="28"/>
          <w:szCs w:val="28"/>
        </w:rPr>
      </w:pPr>
    </w:p>
    <w:p w14:paraId="1547B9F9" w14:textId="77777777" w:rsidR="000C1920" w:rsidRDefault="000C1920" w:rsidP="00C6769F">
      <w:pPr>
        <w:ind w:left="708" w:right="-20" w:firstLine="709"/>
        <w:jc w:val="both"/>
        <w:rPr>
          <w:b/>
          <w:bCs/>
          <w:color w:val="000000"/>
          <w:sz w:val="28"/>
          <w:szCs w:val="28"/>
        </w:rPr>
      </w:pPr>
    </w:p>
    <w:p w14:paraId="7BB641C5" w14:textId="13BC30B0" w:rsidR="000C1920" w:rsidRDefault="0056384B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Java является языком ООП подхода, то есть следует объектно-ориентированной парадигме. Это делает его языком общего назначения. Язык используется в различных сферах, будь то мобильные приложения или </w:t>
      </w:r>
      <w:r w:rsidR="007E1F77">
        <w:rPr>
          <w:color w:val="000000"/>
          <w:sz w:val="28"/>
          <w:szCs w:val="28"/>
        </w:rPr>
        <w:t>десктопные</w:t>
      </w:r>
      <w:r>
        <w:rPr>
          <w:color w:val="000000"/>
          <w:sz w:val="28"/>
          <w:szCs w:val="28"/>
        </w:rPr>
        <w:t>, сетевые или корпоративные.</w:t>
      </w:r>
    </w:p>
    <w:p w14:paraId="79B5829F" w14:textId="43F92C8F" w:rsidR="000C1920" w:rsidRPr="007E1F77" w:rsidRDefault="0056384B" w:rsidP="007F0B06">
      <w:pPr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Плюсы языка</w:t>
      </w:r>
      <w:r w:rsidR="00F90606">
        <w:rPr>
          <w:color w:val="000000"/>
          <w:sz w:val="28"/>
          <w:szCs w:val="28"/>
        </w:rPr>
        <w:t xml:space="preserve"> включают в себя: д</w:t>
      </w:r>
      <w:r>
        <w:rPr>
          <w:color w:val="000000"/>
          <w:sz w:val="28"/>
          <w:szCs w:val="28"/>
        </w:rPr>
        <w:t xml:space="preserve">анный язык программирования имеет концепцию ООП. </w:t>
      </w:r>
      <w:r w:rsidR="00F90606">
        <w:rPr>
          <w:color w:val="000000"/>
          <w:sz w:val="28"/>
          <w:szCs w:val="28"/>
        </w:rPr>
        <w:t xml:space="preserve">Можно </w:t>
      </w:r>
      <w:r>
        <w:rPr>
          <w:color w:val="000000"/>
          <w:sz w:val="28"/>
          <w:szCs w:val="28"/>
        </w:rPr>
        <w:t xml:space="preserve">указать тип данных и структуру, а также определить некий набор функций присущий его типу. </w:t>
      </w:r>
      <w:r w:rsidR="00F90606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труктура данных ста</w:t>
      </w:r>
      <w:r w:rsidR="00F90606">
        <w:rPr>
          <w:color w:val="000000"/>
          <w:sz w:val="28"/>
          <w:szCs w:val="28"/>
        </w:rPr>
        <w:t>новится</w:t>
      </w:r>
      <w:r>
        <w:rPr>
          <w:color w:val="000000"/>
          <w:sz w:val="28"/>
          <w:szCs w:val="28"/>
        </w:rPr>
        <w:t xml:space="preserve"> объектом, с которым можно взаимодействовать для создания связей с другими объектами.</w:t>
      </w:r>
      <w:r w:rsidR="00F90606" w:rsidRPr="00F90606">
        <w:rPr>
          <w:color w:val="000000"/>
          <w:sz w:val="28"/>
          <w:szCs w:val="28"/>
        </w:rPr>
        <w:t xml:space="preserve"> </w:t>
      </w:r>
      <w:r w:rsidR="007E1F77">
        <w:rPr>
          <w:color w:val="000000"/>
          <w:sz w:val="28"/>
          <w:szCs w:val="28"/>
        </w:rPr>
        <w:t>Помимо этого,</w:t>
      </w:r>
      <w:r w:rsidR="00F90606">
        <w:rPr>
          <w:color w:val="000000"/>
          <w:sz w:val="28"/>
          <w:szCs w:val="28"/>
        </w:rPr>
        <w:t xml:space="preserve"> </w:t>
      </w:r>
      <w:r w:rsidR="00F90606">
        <w:rPr>
          <w:color w:val="000000"/>
          <w:sz w:val="28"/>
          <w:szCs w:val="28"/>
          <w:lang w:val="en-US"/>
        </w:rPr>
        <w:t>Java</w:t>
      </w:r>
      <w:r w:rsidR="00F90606" w:rsidRPr="007E1F77">
        <w:rPr>
          <w:color w:val="000000"/>
          <w:sz w:val="28"/>
          <w:szCs w:val="28"/>
        </w:rPr>
        <w:t xml:space="preserve"> </w:t>
      </w:r>
      <w:r w:rsidR="00F90606">
        <w:rPr>
          <w:color w:val="000000"/>
          <w:sz w:val="28"/>
          <w:szCs w:val="28"/>
        </w:rPr>
        <w:t xml:space="preserve">умеет использовать </w:t>
      </w:r>
      <w:r w:rsidR="007E1F77">
        <w:rPr>
          <w:color w:val="000000"/>
          <w:sz w:val="28"/>
          <w:szCs w:val="28"/>
        </w:rPr>
        <w:t>многопоточность процессора что ускоряет работу приложения.</w:t>
      </w:r>
      <w:r w:rsidR="007E1F77" w:rsidRPr="007E1F77">
        <w:rPr>
          <w:color w:val="000000"/>
          <w:sz w:val="28"/>
          <w:szCs w:val="28"/>
        </w:rPr>
        <w:t xml:space="preserve"> </w:t>
      </w:r>
      <w:r w:rsidR="007E1F77">
        <w:rPr>
          <w:color w:val="000000"/>
          <w:sz w:val="28"/>
          <w:szCs w:val="28"/>
        </w:rPr>
        <w:t>А также присутствует автоматическое управление памятью (АММ).</w:t>
      </w:r>
    </w:p>
    <w:p w14:paraId="7C843882" w14:textId="38306DE3" w:rsidR="000C1920" w:rsidRDefault="0056384B" w:rsidP="007F0B06">
      <w:pPr>
        <w:tabs>
          <w:tab w:val="left" w:pos="2380"/>
          <w:tab w:val="left" w:pos="3073"/>
          <w:tab w:val="left" w:pos="4141"/>
          <w:tab w:val="left" w:pos="5145"/>
          <w:tab w:val="left" w:pos="6317"/>
          <w:tab w:val="left" w:pos="7720"/>
          <w:tab w:val="left" w:pos="8907"/>
        </w:tabs>
        <w:spacing w:line="360" w:lineRule="auto"/>
        <w:ind w:left="1" w:right="-1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Java </w:t>
      </w:r>
      <w:r>
        <w:rPr>
          <w:rFonts w:eastAsia="Calibri"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высокоуровневый язык с довольно простым синтаксисом и хорошим подходом к освоению. Язык </w:t>
      </w:r>
      <w:r w:rsidR="007E1F77">
        <w:rPr>
          <w:color w:val="000000"/>
          <w:sz w:val="28"/>
          <w:szCs w:val="28"/>
        </w:rPr>
        <w:t>схож с</w:t>
      </w:r>
      <w:r>
        <w:rPr>
          <w:color w:val="000000"/>
          <w:sz w:val="28"/>
          <w:szCs w:val="28"/>
        </w:rPr>
        <w:t xml:space="preserve"> привычный разговорный. Такие языки преобразуются с помощью компиляторов и интерпретаторов, что делает J</w:t>
      </w:r>
      <w:r w:rsidR="00F90606">
        <w:rPr>
          <w:color w:val="000000"/>
          <w:sz w:val="28"/>
          <w:szCs w:val="28"/>
          <w:lang w:val="en-US"/>
        </w:rPr>
        <w:t>ava</w:t>
      </w:r>
      <w:r>
        <w:rPr>
          <w:color w:val="000000"/>
          <w:sz w:val="28"/>
          <w:szCs w:val="28"/>
        </w:rPr>
        <w:t xml:space="preserve"> языком высокого уровня. Это значительно позволяет упростить разработку, делая </w:t>
      </w:r>
      <w:r w:rsidRPr="00B119DC">
        <w:rPr>
          <w:color w:val="000000"/>
          <w:sz w:val="28"/>
          <w:szCs w:val="28"/>
        </w:rPr>
        <w:t>её</w:t>
      </w:r>
      <w:r>
        <w:rPr>
          <w:color w:val="000000"/>
          <w:sz w:val="28"/>
          <w:szCs w:val="28"/>
        </w:rPr>
        <w:t xml:space="preserve"> простой для писания кода, а также его чтения и модерирования.</w:t>
      </w:r>
      <w:bookmarkStart w:id="22" w:name="_page_53_0"/>
      <w:bookmarkEnd w:id="21"/>
    </w:p>
    <w:p w14:paraId="57094709" w14:textId="77777777" w:rsidR="00B81578" w:rsidRDefault="007E1F77" w:rsidP="007F0B06">
      <w:pPr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 м</w:t>
      </w:r>
      <w:r w:rsidR="0056384B">
        <w:rPr>
          <w:color w:val="000000"/>
          <w:sz w:val="28"/>
          <w:szCs w:val="28"/>
        </w:rPr>
        <w:t>инус</w:t>
      </w:r>
      <w:r>
        <w:rPr>
          <w:color w:val="000000"/>
          <w:sz w:val="28"/>
          <w:szCs w:val="28"/>
        </w:rPr>
        <w:t>ам</w:t>
      </w:r>
      <w:r w:rsidR="0056384B">
        <w:rPr>
          <w:color w:val="000000"/>
          <w:sz w:val="28"/>
          <w:szCs w:val="28"/>
        </w:rPr>
        <w:t xml:space="preserve"> языка</w:t>
      </w:r>
      <w:r>
        <w:rPr>
          <w:color w:val="000000"/>
          <w:sz w:val="28"/>
          <w:szCs w:val="28"/>
        </w:rPr>
        <w:t xml:space="preserve"> относится</w:t>
      </w:r>
      <w:r w:rsidR="00B81578">
        <w:rPr>
          <w:color w:val="000000"/>
          <w:sz w:val="28"/>
          <w:szCs w:val="28"/>
        </w:rPr>
        <w:t>:</w:t>
      </w:r>
    </w:p>
    <w:p w14:paraId="467DDE8A" w14:textId="2A13DC9A" w:rsidR="00B81578" w:rsidRDefault="00DC3E89" w:rsidP="007F0B06">
      <w:pPr>
        <w:spacing w:line="360" w:lineRule="auto"/>
        <w:ind w:left="1" w:right="-14" w:firstLine="709"/>
        <w:jc w:val="both"/>
        <w:rPr>
          <w:sz w:val="28"/>
          <w:szCs w:val="28"/>
        </w:rPr>
      </w:pPr>
      <w:r w:rsidRPr="00DC3E89">
        <w:rPr>
          <w:sz w:val="28"/>
          <w:szCs w:val="28"/>
        </w:rPr>
        <w:t>М</w:t>
      </w:r>
      <w:r w:rsidR="0056384B" w:rsidRPr="00DC3E89">
        <w:rPr>
          <w:sz w:val="28"/>
          <w:szCs w:val="28"/>
        </w:rPr>
        <w:t>ногословный</w:t>
      </w:r>
      <w:r>
        <w:rPr>
          <w:color w:val="FF0000"/>
          <w:sz w:val="28"/>
          <w:szCs w:val="28"/>
        </w:rPr>
        <w:t xml:space="preserve"> </w:t>
      </w:r>
      <w:r w:rsidR="0056384B">
        <w:rPr>
          <w:color w:val="000000"/>
          <w:sz w:val="28"/>
          <w:szCs w:val="28"/>
        </w:rPr>
        <w:t>код. Длинные и сложные операторы затрудняют изучение.</w:t>
      </w:r>
      <w:bookmarkStart w:id="23" w:name="_page_54_0"/>
      <w:bookmarkEnd w:id="22"/>
      <w:r w:rsidR="007E1F77">
        <w:rPr>
          <w:sz w:val="28"/>
          <w:szCs w:val="28"/>
        </w:rPr>
        <w:t xml:space="preserve"> </w:t>
      </w:r>
    </w:p>
    <w:p w14:paraId="3169B974" w14:textId="5702C182" w:rsidR="000C1920" w:rsidRDefault="0056384B" w:rsidP="007F0B06">
      <w:pPr>
        <w:spacing w:line="360" w:lineRule="auto"/>
        <w:ind w:left="1" w:right="-1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Низкая производительность. Java имеет довольно низкую производительность. Это связано с компиляцией при помощи виртуальной машины. Но это не единственная проблема. Если плохо настроить процедуру</w:t>
      </w:r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хеширования</w:t>
      </w:r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 приведет к чрезмерному использованию памяти. Может произойти взаимная блокировка потоков. Виной этому послужит попытка поток</w:t>
      </w:r>
      <w:r w:rsidR="007E1F77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получить доступ к одному ресурсу. </w:t>
      </w:r>
      <w:bookmarkStart w:id="24" w:name="_page_58_0"/>
      <w:bookmarkEnd w:id="23"/>
    </w:p>
    <w:p w14:paraId="2B315207" w14:textId="77777777" w:rsidR="007E1F77" w:rsidRDefault="007E1F77" w:rsidP="00C6769F">
      <w:pPr>
        <w:ind w:firstLine="709"/>
        <w:jc w:val="both"/>
        <w:rPr>
          <w:sz w:val="28"/>
          <w:szCs w:val="28"/>
        </w:rPr>
      </w:pPr>
    </w:p>
    <w:p w14:paraId="52A3DD90" w14:textId="77777777" w:rsidR="000C1920" w:rsidRDefault="000C1920" w:rsidP="00C6769F">
      <w:pPr>
        <w:ind w:firstLine="709"/>
        <w:jc w:val="both"/>
        <w:rPr>
          <w:sz w:val="28"/>
          <w:szCs w:val="28"/>
        </w:rPr>
      </w:pPr>
    </w:p>
    <w:p w14:paraId="7377B3DA" w14:textId="77777777" w:rsidR="000C1920" w:rsidRDefault="0056384B" w:rsidP="00C6769F">
      <w:pPr>
        <w:ind w:right="-20" w:firstLine="720"/>
        <w:jc w:val="both"/>
        <w:outlineLvl w:val="1"/>
        <w:rPr>
          <w:color w:val="000000"/>
          <w:sz w:val="28"/>
          <w:szCs w:val="28"/>
        </w:rPr>
      </w:pPr>
      <w:bookmarkStart w:id="25" w:name="_Toc153229431"/>
      <w:r>
        <w:rPr>
          <w:color w:val="000000"/>
          <w:sz w:val="28"/>
          <w:szCs w:val="28"/>
        </w:rPr>
        <w:t xml:space="preserve">1.5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Bot</w:t>
      </w:r>
      <w:proofErr w:type="spellEnd"/>
      <w:r>
        <w:rPr>
          <w:color w:val="000000"/>
          <w:sz w:val="28"/>
          <w:szCs w:val="28"/>
        </w:rPr>
        <w:t xml:space="preserve"> API</w:t>
      </w:r>
      <w:bookmarkEnd w:id="25"/>
    </w:p>
    <w:p w14:paraId="523BAA88" w14:textId="77777777" w:rsidR="000C1920" w:rsidRDefault="000C1920" w:rsidP="00C6769F">
      <w:pPr>
        <w:ind w:firstLine="709"/>
        <w:jc w:val="both"/>
        <w:rPr>
          <w:sz w:val="28"/>
          <w:szCs w:val="28"/>
        </w:rPr>
      </w:pPr>
    </w:p>
    <w:p w14:paraId="5609F274" w14:textId="77777777" w:rsidR="000C1920" w:rsidRDefault="000C1920" w:rsidP="00C6769F">
      <w:pPr>
        <w:ind w:firstLine="709"/>
        <w:jc w:val="both"/>
        <w:rPr>
          <w:sz w:val="28"/>
          <w:szCs w:val="28"/>
        </w:rPr>
      </w:pPr>
    </w:p>
    <w:p w14:paraId="56A73E2E" w14:textId="744AF23F" w:rsidR="000C1920" w:rsidRPr="00B119DC" w:rsidRDefault="0056384B" w:rsidP="007F0B06">
      <w:pPr>
        <w:spacing w:line="360" w:lineRule="auto"/>
        <w:ind w:left="1" w:right="-1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обычный HTTP-</w:t>
      </w:r>
      <w:proofErr w:type="spellStart"/>
      <w:r>
        <w:rPr>
          <w:color w:val="000000"/>
          <w:sz w:val="28"/>
          <w:szCs w:val="28"/>
        </w:rPr>
        <w:t>interface</w:t>
      </w:r>
      <w:proofErr w:type="spellEnd"/>
      <w:r>
        <w:rPr>
          <w:color w:val="000000"/>
          <w:sz w:val="28"/>
          <w:szCs w:val="28"/>
        </w:rPr>
        <w:t xml:space="preserve"> для взаимодействия с чат-ботами в мессенджере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. Каждый созданный бот должен уметь </w:t>
      </w:r>
      <w:r w:rsidRPr="00DC3E89">
        <w:rPr>
          <w:sz w:val="28"/>
          <w:szCs w:val="28"/>
        </w:rPr>
        <w:t>автоматически отправлять сообщения и принимать входящие.</w:t>
      </w:r>
      <w:r w:rsidRPr="00B81578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этого</w:t>
      </w:r>
      <w:r w:rsidR="007F0B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нужен сервер, принимающий </w:t>
      </w:r>
      <w:proofErr w:type="spellStart"/>
      <w:r>
        <w:rPr>
          <w:color w:val="000000"/>
          <w:sz w:val="28"/>
          <w:szCs w:val="28"/>
        </w:rPr>
        <w:t>http</w:t>
      </w:r>
      <w:proofErr w:type="spellEnd"/>
      <w:r>
        <w:rPr>
          <w:color w:val="000000"/>
          <w:sz w:val="28"/>
          <w:szCs w:val="28"/>
        </w:rPr>
        <w:t xml:space="preserve"> запросы и выдающий ответы.</w:t>
      </w:r>
      <w:r w:rsidRPr="00B119DC">
        <w:rPr>
          <w:color w:val="000000"/>
          <w:sz w:val="28"/>
          <w:szCs w:val="28"/>
        </w:rPr>
        <w:t>[8]</w:t>
      </w:r>
    </w:p>
    <w:p w14:paraId="69095615" w14:textId="77777777" w:rsidR="000C1920" w:rsidRDefault="0056384B" w:rsidP="007F0B06">
      <w:pPr>
        <w:spacing w:line="360" w:lineRule="auto"/>
        <w:ind w:right="-2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Есть всего 2 способа получать обновления с сервера:</w:t>
      </w:r>
    </w:p>
    <w:p w14:paraId="263848A2" w14:textId="33FF7465" w:rsidR="000C1920" w:rsidRDefault="0056384B" w:rsidP="007F0B06">
      <w:pPr>
        <w:spacing w:line="360" w:lineRule="auto"/>
        <w:ind w:left="1" w:right="-6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long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pulling</w:t>
      </w:r>
      <w:proofErr w:type="spellEnd"/>
      <w:r>
        <w:rPr>
          <w:color w:val="000000"/>
          <w:sz w:val="28"/>
          <w:szCs w:val="28"/>
        </w:rPr>
        <w:t xml:space="preserve"> – </w:t>
      </w:r>
      <w:r w:rsidR="009F637F"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</w:rPr>
        <w:t xml:space="preserve"> сам будет раз в какое-то время, например в 1 секунду, спрашивать сервер о новых уведомлениях;</w:t>
      </w:r>
    </w:p>
    <w:p w14:paraId="584742FF" w14:textId="77777777" w:rsidR="000C1920" w:rsidRDefault="0056384B" w:rsidP="007F0B06">
      <w:pPr>
        <w:spacing w:line="360" w:lineRule="auto"/>
        <w:ind w:left="1" w:right="-6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webhook</w:t>
      </w:r>
      <w:proofErr w:type="spellEnd"/>
      <w:r>
        <w:rPr>
          <w:color w:val="000000"/>
          <w:sz w:val="28"/>
          <w:szCs w:val="28"/>
        </w:rPr>
        <w:t xml:space="preserve"> – или сервера сами будут присылать оповещение, сразу как появится новое уведомление [4].</w:t>
      </w:r>
    </w:p>
    <w:p w14:paraId="40E209CD" w14:textId="1E302199" w:rsidR="000C1920" w:rsidRDefault="0056384B" w:rsidP="007F0B06">
      <w:pPr>
        <w:spacing w:line="360" w:lineRule="auto"/>
        <w:ind w:left="1" w:right="-16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оповещения будут сохранены на сервере без обработки, но не долго, максимум до 24 часов. В ответ будет отправлен объект «Апдейт», заране</w:t>
      </w:r>
      <w:r w:rsidRPr="00DC3E89">
        <w:rPr>
          <w:sz w:val="28"/>
          <w:szCs w:val="28"/>
        </w:rPr>
        <w:t>е</w:t>
      </w:r>
      <w:r w:rsidRPr="00B81578">
        <w:rPr>
          <w:color w:val="FF0000"/>
          <w:sz w:val="28"/>
          <w:szCs w:val="28"/>
        </w:rPr>
        <w:t xml:space="preserve"> </w:t>
      </w:r>
      <w:r w:rsidR="00685FF4" w:rsidRPr="00685FF4">
        <w:rPr>
          <w:sz w:val="28"/>
          <w:szCs w:val="28"/>
        </w:rPr>
        <w:t>реализованный</w:t>
      </w:r>
      <w:r w:rsidRPr="00B81578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JSON.</w:t>
      </w:r>
    </w:p>
    <w:p w14:paraId="3A9EDD28" w14:textId="33EA598F" w:rsidR="000C1920" w:rsidRDefault="0056384B" w:rsidP="007F0B06">
      <w:pPr>
        <w:spacing w:line="360" w:lineRule="auto"/>
        <w:ind w:left="1" w:right="-6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запросы к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Bot</w:t>
      </w:r>
      <w:proofErr w:type="spellEnd"/>
      <w:r>
        <w:rPr>
          <w:color w:val="000000"/>
          <w:sz w:val="28"/>
          <w:szCs w:val="28"/>
        </w:rPr>
        <w:t xml:space="preserve"> API должны осуществляться через HTTPS в следующем виде: </w:t>
      </w:r>
      <w:hyperlink r:id="rId13">
        <w:r>
          <w:rPr>
            <w:color w:val="000000"/>
            <w:sz w:val="28"/>
            <w:szCs w:val="28"/>
            <w:u w:val="single"/>
          </w:rPr>
          <w:t>https://api.telegram.org/bot&lt;token&gt;/НАЗВАНИЕ_МЕТОДА</w:t>
        </w:r>
        <w:r>
          <w:rPr>
            <w:color w:val="000000"/>
            <w:sz w:val="28"/>
            <w:szCs w:val="28"/>
          </w:rPr>
          <w:t>.</w:t>
        </w:r>
      </w:hyperlink>
      <w:r>
        <w:rPr>
          <w:color w:val="000000"/>
          <w:sz w:val="28"/>
          <w:szCs w:val="28"/>
        </w:rPr>
        <w:t xml:space="preserve"> Принцип работы взаимодействия чат-бота и пользователя изображен на рисунке 9.</w:t>
      </w:r>
    </w:p>
    <w:p w14:paraId="407A7FCB" w14:textId="77777777" w:rsidR="007F0B06" w:rsidRDefault="007F0B06" w:rsidP="007F0B06">
      <w:pPr>
        <w:spacing w:line="360" w:lineRule="auto"/>
        <w:ind w:left="1" w:right="-69" w:firstLine="709"/>
        <w:jc w:val="both"/>
        <w:rPr>
          <w:color w:val="000000"/>
          <w:sz w:val="28"/>
          <w:szCs w:val="28"/>
        </w:rPr>
      </w:pPr>
    </w:p>
    <w:p w14:paraId="02BC555A" w14:textId="02B84F39" w:rsidR="000C1920" w:rsidRDefault="007F0B06" w:rsidP="00C6769F">
      <w:pPr>
        <w:ind w:left="1" w:right="-69"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D6B8C45" wp14:editId="14A5EA3A">
            <wp:extent cx="4785995" cy="1286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3FC32" w14:textId="77777777" w:rsidR="007F0B06" w:rsidRPr="007F0B06" w:rsidRDefault="007F0B06" w:rsidP="00C6769F">
      <w:pPr>
        <w:ind w:left="1" w:right="-69" w:firstLine="709"/>
        <w:jc w:val="both"/>
        <w:rPr>
          <w:color w:val="000000"/>
          <w:sz w:val="28"/>
          <w:szCs w:val="28"/>
        </w:rPr>
      </w:pPr>
    </w:p>
    <w:p w14:paraId="0E231E5D" w14:textId="77777777" w:rsidR="000C1920" w:rsidRDefault="0056384B" w:rsidP="00C6769F">
      <w:pPr>
        <w:tabs>
          <w:tab w:val="left" w:pos="4400"/>
        </w:tabs>
        <w:ind w:left="4563" w:right="893" w:hanging="346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9 – Принцип работы чат-бота на платформе </w:t>
      </w:r>
      <w:proofErr w:type="spellStart"/>
      <w:r>
        <w:rPr>
          <w:color w:val="000000"/>
          <w:sz w:val="28"/>
          <w:szCs w:val="28"/>
        </w:rPr>
        <w:t>Telegram</w:t>
      </w:r>
      <w:bookmarkEnd w:id="24"/>
      <w:proofErr w:type="spellEnd"/>
      <w:r>
        <w:rPr>
          <w:color w:val="000000"/>
          <w:sz w:val="28"/>
          <w:szCs w:val="28"/>
        </w:rPr>
        <w:t>.</w:t>
      </w:r>
    </w:p>
    <w:p w14:paraId="74507FE5" w14:textId="43673B5B" w:rsidR="000C1920" w:rsidRDefault="000C1920" w:rsidP="007F0B06">
      <w:pPr>
        <w:tabs>
          <w:tab w:val="left" w:pos="4400"/>
        </w:tabs>
        <w:spacing w:line="360" w:lineRule="auto"/>
        <w:ind w:left="4563" w:right="893" w:hanging="3463"/>
        <w:jc w:val="both"/>
        <w:rPr>
          <w:color w:val="000000"/>
          <w:sz w:val="28"/>
          <w:szCs w:val="28"/>
        </w:rPr>
      </w:pPr>
    </w:p>
    <w:p w14:paraId="47295886" w14:textId="2DA6415C" w:rsidR="000C1920" w:rsidRPr="00685FF4" w:rsidRDefault="0056384B" w:rsidP="007F0B06">
      <w:pPr>
        <w:spacing w:line="360" w:lineRule="auto"/>
        <w:ind w:left="1" w:right="-19" w:firstLine="709"/>
        <w:jc w:val="both"/>
        <w:rPr>
          <w:sz w:val="28"/>
          <w:szCs w:val="28"/>
        </w:rPr>
      </w:pPr>
      <w:r w:rsidRPr="00685FF4">
        <w:rPr>
          <w:sz w:val="28"/>
          <w:szCs w:val="28"/>
        </w:rPr>
        <w:t>В данном разделе рассмотре</w:t>
      </w:r>
      <w:r w:rsidR="00685FF4" w:rsidRPr="00685FF4">
        <w:rPr>
          <w:sz w:val="28"/>
          <w:szCs w:val="28"/>
        </w:rPr>
        <w:t>ли</w:t>
      </w:r>
      <w:r w:rsidRPr="00685FF4">
        <w:rPr>
          <w:sz w:val="28"/>
          <w:szCs w:val="28"/>
        </w:rPr>
        <w:t xml:space="preserve"> методы разработки. Были изучены мессенджеры и их актуальность</w:t>
      </w:r>
      <w:r w:rsidR="009F637F" w:rsidRPr="00685FF4">
        <w:rPr>
          <w:sz w:val="28"/>
          <w:szCs w:val="28"/>
        </w:rPr>
        <w:t>.</w:t>
      </w:r>
      <w:r w:rsidR="00685FF4" w:rsidRPr="00685FF4">
        <w:rPr>
          <w:sz w:val="28"/>
          <w:szCs w:val="28"/>
        </w:rPr>
        <w:t xml:space="preserve"> </w:t>
      </w:r>
      <w:r w:rsidR="009F637F" w:rsidRPr="00685FF4">
        <w:rPr>
          <w:sz w:val="28"/>
          <w:szCs w:val="28"/>
        </w:rPr>
        <w:t xml:space="preserve">Выявлено что самый лучший вариант платформы для разработки чат-бота является мессенджер </w:t>
      </w:r>
      <w:r w:rsidR="009F637F" w:rsidRPr="00685FF4">
        <w:rPr>
          <w:sz w:val="28"/>
          <w:szCs w:val="28"/>
          <w:lang w:val="en-US"/>
        </w:rPr>
        <w:t>Telegram</w:t>
      </w:r>
      <w:r w:rsidR="009F637F" w:rsidRPr="00685FF4">
        <w:rPr>
          <w:sz w:val="28"/>
          <w:szCs w:val="28"/>
        </w:rPr>
        <w:t xml:space="preserve">. Для разработки программы выбран язык программирования </w:t>
      </w:r>
      <w:r w:rsidR="009F637F" w:rsidRPr="00685FF4">
        <w:rPr>
          <w:sz w:val="28"/>
          <w:szCs w:val="28"/>
          <w:lang w:val="en-US"/>
        </w:rPr>
        <w:t>Java</w:t>
      </w:r>
      <w:r w:rsidR="009F637F" w:rsidRPr="00685FF4">
        <w:rPr>
          <w:sz w:val="28"/>
          <w:szCs w:val="28"/>
        </w:rPr>
        <w:t>.</w:t>
      </w:r>
    </w:p>
    <w:p w14:paraId="1835E2A0" w14:textId="77777777" w:rsidR="000C1920" w:rsidRDefault="000C1920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</w:p>
    <w:p w14:paraId="6643D4B6" w14:textId="6BE5F662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34439FC" w14:textId="77777777" w:rsidR="000C1920" w:rsidRPr="00B119DC" w:rsidRDefault="0056384B" w:rsidP="00C6769F">
      <w:pPr>
        <w:ind w:right="-20" w:firstLine="720"/>
        <w:jc w:val="center"/>
        <w:outlineLvl w:val="0"/>
        <w:rPr>
          <w:sz w:val="28"/>
          <w:szCs w:val="28"/>
        </w:rPr>
      </w:pPr>
      <w:bookmarkStart w:id="26" w:name="_Toc151573544"/>
      <w:bookmarkStart w:id="27" w:name="_Toc153229432"/>
      <w:bookmarkEnd w:id="18"/>
      <w:r>
        <w:rPr>
          <w:color w:val="000000"/>
          <w:sz w:val="28"/>
          <w:szCs w:val="28"/>
        </w:rPr>
        <w:lastRenderedPageBreak/>
        <w:t>2 РАЗРАБОТКА ТЕЛЕГРАМ-БОТА</w:t>
      </w:r>
      <w:bookmarkEnd w:id="27"/>
    </w:p>
    <w:p w14:paraId="7B7159A7" w14:textId="77777777" w:rsidR="000C1920" w:rsidRDefault="000C1920" w:rsidP="00C6769F">
      <w:pPr>
        <w:ind w:left="708" w:right="-20" w:firstLine="709"/>
        <w:jc w:val="both"/>
        <w:rPr>
          <w:sz w:val="28"/>
          <w:szCs w:val="28"/>
        </w:rPr>
      </w:pPr>
    </w:p>
    <w:p w14:paraId="46894518" w14:textId="77777777" w:rsidR="000C1920" w:rsidRDefault="000C1920" w:rsidP="00C6769F">
      <w:pPr>
        <w:ind w:left="708" w:right="-20" w:firstLine="709"/>
        <w:jc w:val="both"/>
        <w:rPr>
          <w:sz w:val="28"/>
          <w:szCs w:val="28"/>
        </w:rPr>
      </w:pPr>
    </w:p>
    <w:p w14:paraId="1B2C7313" w14:textId="77777777" w:rsidR="000C1920" w:rsidRDefault="0056384B" w:rsidP="00C6769F">
      <w:pPr>
        <w:ind w:right="-20" w:firstLine="720"/>
        <w:jc w:val="both"/>
        <w:outlineLvl w:val="1"/>
        <w:rPr>
          <w:color w:val="000000"/>
          <w:sz w:val="28"/>
          <w:szCs w:val="28"/>
        </w:rPr>
      </w:pPr>
      <w:bookmarkStart w:id="28" w:name="_Toc153229433"/>
      <w:r>
        <w:rPr>
          <w:color w:val="000000"/>
          <w:sz w:val="28"/>
          <w:szCs w:val="28"/>
        </w:rPr>
        <w:t>2.1 Регистрация чат-бота</w:t>
      </w:r>
      <w:bookmarkEnd w:id="28"/>
    </w:p>
    <w:p w14:paraId="13477313" w14:textId="22CEB4F2" w:rsidR="000C1920" w:rsidRDefault="000C1920" w:rsidP="00C6769F">
      <w:pPr>
        <w:ind w:left="708" w:right="-20" w:firstLine="709"/>
        <w:jc w:val="both"/>
        <w:rPr>
          <w:color w:val="000000"/>
          <w:sz w:val="28"/>
          <w:szCs w:val="28"/>
        </w:rPr>
      </w:pPr>
    </w:p>
    <w:p w14:paraId="6F007DA1" w14:textId="77777777" w:rsidR="005A42C7" w:rsidRDefault="005A42C7" w:rsidP="00C6769F">
      <w:pPr>
        <w:ind w:left="708" w:right="-20" w:firstLine="709"/>
        <w:jc w:val="both"/>
        <w:rPr>
          <w:color w:val="000000"/>
          <w:sz w:val="28"/>
          <w:szCs w:val="28"/>
        </w:rPr>
      </w:pPr>
    </w:p>
    <w:p w14:paraId="2F09973C" w14:textId="2795FC52" w:rsidR="009F637F" w:rsidRPr="005A42C7" w:rsidRDefault="009F637F" w:rsidP="007F0B06">
      <w:pPr>
        <w:spacing w:line="360" w:lineRule="auto"/>
        <w:ind w:left="708" w:right="-2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Перед началом создания </w:t>
      </w:r>
      <w:proofErr w:type="spellStart"/>
      <w:r>
        <w:rPr>
          <w:color w:val="000000"/>
          <w:sz w:val="28"/>
          <w:szCs w:val="28"/>
        </w:rPr>
        <w:t>телеграм</w:t>
      </w:r>
      <w:proofErr w:type="spellEnd"/>
      <w:r>
        <w:rPr>
          <w:color w:val="000000"/>
          <w:sz w:val="28"/>
          <w:szCs w:val="28"/>
        </w:rPr>
        <w:t xml:space="preserve">-бота, была проведена регистрация бота в </w:t>
      </w:r>
      <w:r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</w:rPr>
        <w:t xml:space="preserve"> с помощью официального чат-бота «</w:t>
      </w:r>
      <w:proofErr w:type="spellStart"/>
      <w:r>
        <w:rPr>
          <w:color w:val="000000"/>
          <w:sz w:val="28"/>
          <w:szCs w:val="28"/>
          <w:lang w:val="en-US"/>
        </w:rPr>
        <w:t>BotFather</w:t>
      </w:r>
      <w:proofErr w:type="spellEnd"/>
      <w:r>
        <w:rPr>
          <w:color w:val="000000"/>
          <w:sz w:val="28"/>
          <w:szCs w:val="28"/>
        </w:rPr>
        <w:t xml:space="preserve">».  Новому чат-боту было дано имя и </w:t>
      </w:r>
      <w:r w:rsidR="005A42C7">
        <w:rPr>
          <w:color w:val="000000"/>
          <w:sz w:val="28"/>
          <w:szCs w:val="28"/>
        </w:rPr>
        <w:t>тег (Рисунок 10)</w:t>
      </w:r>
      <w:r w:rsidR="005A42C7">
        <w:rPr>
          <w:color w:val="000000"/>
          <w:sz w:val="28"/>
          <w:szCs w:val="28"/>
          <w:lang w:val="en-US"/>
        </w:rPr>
        <w:t>/</w:t>
      </w:r>
    </w:p>
    <w:p w14:paraId="0588CF1B" w14:textId="77777777" w:rsidR="000C1920" w:rsidRDefault="000C1920" w:rsidP="00C6769F">
      <w:pPr>
        <w:ind w:right="-20"/>
        <w:jc w:val="both"/>
        <w:rPr>
          <w:color w:val="000000"/>
          <w:sz w:val="28"/>
          <w:szCs w:val="28"/>
        </w:rPr>
      </w:pPr>
    </w:p>
    <w:p w14:paraId="6C7DE7F1" w14:textId="77777777" w:rsidR="000C1920" w:rsidRDefault="0056384B" w:rsidP="00C6769F">
      <w:pPr>
        <w:tabs>
          <w:tab w:val="left" w:pos="1419"/>
        </w:tabs>
        <w:ind w:right="-20" w:firstLine="709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A884E5E" wp14:editId="74FC6F9A">
            <wp:extent cx="3970020" cy="14109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060" cy="141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FE0A" w14:textId="77777777" w:rsidR="000C1920" w:rsidRDefault="000C1920" w:rsidP="00C6769F">
      <w:pPr>
        <w:ind w:firstLine="709"/>
        <w:jc w:val="both"/>
        <w:rPr>
          <w:sz w:val="28"/>
          <w:szCs w:val="28"/>
        </w:rPr>
      </w:pPr>
    </w:p>
    <w:p w14:paraId="40199847" w14:textId="77777777" w:rsidR="000C1920" w:rsidRDefault="0056384B" w:rsidP="00C6769F">
      <w:pPr>
        <w:ind w:left="403" w:hanging="4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 – Регистрация бота.</w:t>
      </w:r>
    </w:p>
    <w:p w14:paraId="30F3C30C" w14:textId="77777777" w:rsidR="000C1920" w:rsidRDefault="000C1920" w:rsidP="007F0B06">
      <w:pPr>
        <w:spacing w:line="360" w:lineRule="auto"/>
        <w:ind w:left="2823" w:right="-20" w:firstLine="709"/>
        <w:jc w:val="both"/>
        <w:rPr>
          <w:color w:val="000000"/>
          <w:sz w:val="28"/>
          <w:szCs w:val="28"/>
        </w:rPr>
      </w:pPr>
    </w:p>
    <w:p w14:paraId="4BB86C0F" w14:textId="6AAC28B0" w:rsidR="000C1920" w:rsidRDefault="005A42C7" w:rsidP="007F0B06">
      <w:pPr>
        <w:spacing w:line="360" w:lineRule="auto"/>
        <w:ind w:right="-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чего «</w:t>
      </w:r>
      <w:proofErr w:type="spellStart"/>
      <w:r>
        <w:rPr>
          <w:color w:val="000000"/>
          <w:sz w:val="28"/>
          <w:szCs w:val="28"/>
          <w:lang w:val="en-US"/>
        </w:rPr>
        <w:t>BotFather</w:t>
      </w:r>
      <w:proofErr w:type="spellEnd"/>
      <w:r>
        <w:rPr>
          <w:color w:val="000000"/>
          <w:sz w:val="28"/>
          <w:szCs w:val="28"/>
        </w:rPr>
        <w:t xml:space="preserve">» сгенерировал личный </w:t>
      </w:r>
      <w:r>
        <w:rPr>
          <w:color w:val="000000"/>
          <w:sz w:val="28"/>
          <w:szCs w:val="28"/>
          <w:lang w:val="en-US"/>
        </w:rPr>
        <w:t>ID</w:t>
      </w:r>
      <w:r w:rsidRPr="005A42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разрабатываемого бота и зарегистрировал его в мессенджере </w:t>
      </w:r>
      <w:r>
        <w:rPr>
          <w:color w:val="000000"/>
          <w:sz w:val="28"/>
          <w:szCs w:val="28"/>
          <w:lang w:val="en-US"/>
        </w:rPr>
        <w:t>Telegram</w:t>
      </w:r>
      <w:r w:rsidR="00C6769F">
        <w:rPr>
          <w:color w:val="000000"/>
          <w:sz w:val="28"/>
          <w:szCs w:val="28"/>
        </w:rPr>
        <w:t xml:space="preserve"> (Рисунок 11)</w:t>
      </w:r>
      <w:r>
        <w:rPr>
          <w:color w:val="000000"/>
          <w:sz w:val="28"/>
          <w:szCs w:val="28"/>
        </w:rPr>
        <w:t>.</w:t>
      </w:r>
    </w:p>
    <w:p w14:paraId="4C1B1AB9" w14:textId="77777777" w:rsidR="005A42C7" w:rsidRPr="005A42C7" w:rsidRDefault="005A42C7" w:rsidP="007F0B06">
      <w:pPr>
        <w:spacing w:line="360" w:lineRule="auto"/>
        <w:ind w:right="-20"/>
        <w:jc w:val="both"/>
        <w:rPr>
          <w:color w:val="000000"/>
          <w:sz w:val="28"/>
          <w:szCs w:val="28"/>
        </w:rPr>
      </w:pPr>
    </w:p>
    <w:p w14:paraId="7D165D14" w14:textId="77777777" w:rsidR="000C1920" w:rsidRDefault="0056384B" w:rsidP="005A42C7">
      <w:pPr>
        <w:spacing w:line="360" w:lineRule="auto"/>
        <w:ind w:right="-20" w:firstLine="7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BF12E01" wp14:editId="0308AACB">
            <wp:extent cx="3364869" cy="2385060"/>
            <wp:effectExtent l="0" t="0" r="698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964" cy="23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BC1A" w14:textId="77777777" w:rsidR="000C1920" w:rsidRDefault="000C1920" w:rsidP="007F0B06">
      <w:pPr>
        <w:tabs>
          <w:tab w:val="left" w:pos="3080"/>
        </w:tabs>
        <w:spacing w:line="360" w:lineRule="auto"/>
        <w:ind w:left="3085" w:right="-20" w:firstLine="555"/>
        <w:jc w:val="both"/>
        <w:rPr>
          <w:sz w:val="28"/>
          <w:szCs w:val="28"/>
        </w:rPr>
      </w:pPr>
    </w:p>
    <w:p w14:paraId="08050846" w14:textId="69A1D794" w:rsidR="000C1920" w:rsidRDefault="0056384B" w:rsidP="005A42C7">
      <w:pPr>
        <w:tabs>
          <w:tab w:val="left" w:pos="3080"/>
        </w:tabs>
        <w:spacing w:line="360" w:lineRule="auto"/>
        <w:ind w:left="284" w:hanging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11 – Токен бота.</w:t>
      </w:r>
      <w:bookmarkEnd w:id="26"/>
    </w:p>
    <w:p w14:paraId="00D83B56" w14:textId="2ED01783" w:rsidR="00C6769F" w:rsidRDefault="00C6769F" w:rsidP="005A42C7">
      <w:pPr>
        <w:tabs>
          <w:tab w:val="left" w:pos="3080"/>
        </w:tabs>
        <w:spacing w:line="360" w:lineRule="auto"/>
        <w:ind w:left="284" w:hanging="284"/>
        <w:jc w:val="center"/>
        <w:rPr>
          <w:color w:val="000000"/>
          <w:sz w:val="28"/>
          <w:szCs w:val="28"/>
        </w:rPr>
      </w:pPr>
    </w:p>
    <w:p w14:paraId="0022B743" w14:textId="77777777" w:rsidR="00C6769F" w:rsidRDefault="00C6769F" w:rsidP="005A42C7">
      <w:pPr>
        <w:tabs>
          <w:tab w:val="left" w:pos="3080"/>
        </w:tabs>
        <w:spacing w:line="360" w:lineRule="auto"/>
        <w:ind w:left="284" w:hanging="284"/>
        <w:jc w:val="center"/>
        <w:rPr>
          <w:color w:val="000000"/>
          <w:sz w:val="28"/>
          <w:szCs w:val="28"/>
        </w:rPr>
      </w:pPr>
    </w:p>
    <w:p w14:paraId="441B1130" w14:textId="77777777" w:rsidR="000C1920" w:rsidRDefault="0056384B" w:rsidP="00C6769F">
      <w:pPr>
        <w:ind w:firstLine="709"/>
        <w:jc w:val="both"/>
        <w:outlineLvl w:val="1"/>
        <w:rPr>
          <w:rFonts w:eastAsia="SimSun"/>
          <w:sz w:val="28"/>
          <w:szCs w:val="28"/>
        </w:rPr>
      </w:pPr>
      <w:bookmarkStart w:id="29" w:name="_Toc153229434"/>
      <w:r w:rsidRPr="00B119DC">
        <w:rPr>
          <w:rFonts w:eastAsia="SimSun"/>
          <w:sz w:val="28"/>
          <w:szCs w:val="28"/>
        </w:rPr>
        <w:lastRenderedPageBreak/>
        <w:t>2.</w:t>
      </w:r>
      <w:r>
        <w:rPr>
          <w:rFonts w:eastAsia="SimSun"/>
          <w:sz w:val="28"/>
          <w:szCs w:val="28"/>
        </w:rPr>
        <w:t>2</w:t>
      </w:r>
      <w:r w:rsidRPr="00B119DC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Разработка функциональных возможностей чат-бота</w:t>
      </w:r>
      <w:bookmarkEnd w:id="29"/>
    </w:p>
    <w:p w14:paraId="5D6F3B46" w14:textId="77777777" w:rsidR="000C1920" w:rsidRDefault="000C1920" w:rsidP="00C6769F">
      <w:pPr>
        <w:ind w:firstLine="709"/>
        <w:jc w:val="both"/>
        <w:rPr>
          <w:rFonts w:eastAsia="SimSun"/>
          <w:sz w:val="28"/>
          <w:szCs w:val="28"/>
        </w:rPr>
      </w:pPr>
    </w:p>
    <w:p w14:paraId="0F41C84C" w14:textId="77777777" w:rsidR="000C1920" w:rsidRDefault="000C1920" w:rsidP="00C6769F">
      <w:pPr>
        <w:ind w:firstLine="709"/>
        <w:jc w:val="both"/>
        <w:rPr>
          <w:rFonts w:eastAsia="SimSun"/>
          <w:sz w:val="28"/>
          <w:szCs w:val="28"/>
        </w:rPr>
      </w:pPr>
    </w:p>
    <w:p w14:paraId="69ADB33F" w14:textId="7907BA38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Чат-бот в </w:t>
      </w:r>
      <w:proofErr w:type="spellStart"/>
      <w:r>
        <w:rPr>
          <w:rFonts w:eastAsia="SimSun"/>
          <w:sz w:val="28"/>
          <w:szCs w:val="28"/>
        </w:rPr>
        <w:t>Telegram</w:t>
      </w:r>
      <w:proofErr w:type="spellEnd"/>
      <w:r>
        <w:rPr>
          <w:rFonts w:eastAsia="SimSun"/>
          <w:sz w:val="28"/>
          <w:szCs w:val="28"/>
        </w:rPr>
        <w:t xml:space="preserve"> созда</w:t>
      </w:r>
      <w:r w:rsidR="005A42C7">
        <w:rPr>
          <w:rFonts w:eastAsia="SimSun"/>
          <w:sz w:val="28"/>
          <w:szCs w:val="28"/>
        </w:rPr>
        <w:t>н</w:t>
      </w:r>
      <w:r>
        <w:rPr>
          <w:rFonts w:eastAsia="SimSun"/>
          <w:sz w:val="28"/>
          <w:szCs w:val="28"/>
        </w:rPr>
        <w:t xml:space="preserve"> в качестве персонального компаньона для оперативного доступа к необходимой информации, хранящейся в собственной базе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данных бота. Основыва</w:t>
      </w:r>
      <w:r w:rsidR="00C6769F">
        <w:rPr>
          <w:rFonts w:eastAsia="SimSun"/>
          <w:sz w:val="28"/>
          <w:szCs w:val="28"/>
        </w:rPr>
        <w:t>ется</w:t>
      </w:r>
      <w:r>
        <w:rPr>
          <w:rFonts w:eastAsia="SimSun"/>
          <w:sz w:val="28"/>
          <w:szCs w:val="28"/>
        </w:rPr>
        <w:t xml:space="preserve"> разработка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на   </w:t>
      </w:r>
      <w:hyperlink r:id="rId17" w:tooltip="Онлайн-игра" w:history="1">
        <w:r>
          <w:rPr>
            <w:rFonts w:eastAsia="SimSun"/>
            <w:sz w:val="28"/>
            <w:szCs w:val="28"/>
          </w:rPr>
          <w:t>онлайн-игре</w:t>
        </w:r>
      </w:hyperlink>
      <w:r>
        <w:rPr>
          <w:rFonts w:eastAsia="SimSun"/>
          <w:sz w:val="28"/>
          <w:szCs w:val="28"/>
        </w:rPr>
        <w:t xml:space="preserve"> Escape </w:t>
      </w:r>
      <w:proofErr w:type="spellStart"/>
      <w:r>
        <w:rPr>
          <w:rFonts w:eastAsia="SimSun"/>
          <w:sz w:val="28"/>
          <w:szCs w:val="28"/>
        </w:rPr>
        <w:t>from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Tarkov</w:t>
      </w:r>
      <w:proofErr w:type="spellEnd"/>
      <w:r>
        <w:rPr>
          <w:rFonts w:eastAsia="SimSun"/>
          <w:sz w:val="28"/>
          <w:szCs w:val="28"/>
        </w:rPr>
        <w:t> (с </w:t>
      </w:r>
      <w:hyperlink r:id="rId18" w:tooltip="Английский язык" w:history="1">
        <w:r>
          <w:rPr>
            <w:rFonts w:eastAsia="SimSun"/>
            <w:sz w:val="28"/>
            <w:szCs w:val="28"/>
          </w:rPr>
          <w:t>англ.</w:t>
        </w:r>
      </w:hyperlink>
      <w:r>
        <w:rPr>
          <w:rFonts w:eastAsia="SimSun"/>
          <w:sz w:val="28"/>
          <w:szCs w:val="28"/>
        </w:rPr>
        <w:t xml:space="preserve"> — «Побег из </w:t>
      </w:r>
      <w:proofErr w:type="spellStart"/>
      <w:r>
        <w:rPr>
          <w:rFonts w:eastAsia="SimSun"/>
          <w:sz w:val="28"/>
          <w:szCs w:val="28"/>
        </w:rPr>
        <w:t>Тáркова</w:t>
      </w:r>
      <w:proofErr w:type="spellEnd"/>
      <w:r>
        <w:rPr>
          <w:rFonts w:eastAsia="SimSun"/>
          <w:sz w:val="28"/>
          <w:szCs w:val="28"/>
        </w:rPr>
        <w:t>»)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в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жанре </w:t>
      </w:r>
      <w:hyperlink r:id="rId19" w:tooltip="Тактический шутер" w:history="1">
        <w:r>
          <w:rPr>
            <w:rFonts w:eastAsia="SimSun"/>
            <w:sz w:val="28"/>
            <w:szCs w:val="28"/>
          </w:rPr>
          <w:t>тактического</w:t>
        </w:r>
        <w:r w:rsidR="00C6769F">
          <w:rPr>
            <w:rFonts w:eastAsia="SimSun"/>
            <w:sz w:val="28"/>
            <w:szCs w:val="28"/>
          </w:rPr>
          <w:t xml:space="preserve"> </w:t>
        </w:r>
        <w:r>
          <w:rPr>
            <w:rFonts w:eastAsia="SimSun"/>
            <w:sz w:val="28"/>
            <w:szCs w:val="28"/>
          </w:rPr>
          <w:t>шутера</w:t>
        </w:r>
      </w:hyperlink>
      <w:r>
        <w:rPr>
          <w:rFonts w:eastAsia="SimSun"/>
          <w:sz w:val="28"/>
          <w:szCs w:val="28"/>
        </w:rPr>
        <w:t> </w:t>
      </w:r>
      <w:hyperlink r:id="rId20" w:tooltip="Шутер от первого лица" w:history="1">
        <w:r>
          <w:rPr>
            <w:rFonts w:eastAsia="SimSun"/>
            <w:sz w:val="28"/>
            <w:szCs w:val="28"/>
          </w:rPr>
          <w:t>от первого лица</w:t>
        </w:r>
      </w:hyperlink>
      <w:r>
        <w:rPr>
          <w:rFonts w:eastAsia="SimSun"/>
          <w:sz w:val="28"/>
          <w:szCs w:val="28"/>
        </w:rPr>
        <w:t> с элементами </w:t>
      </w:r>
      <w:hyperlink r:id="rId21" w:tooltip="Компьютерная ролевая игра" w:history="1">
        <w:r>
          <w:rPr>
            <w:rFonts w:eastAsia="SimSun"/>
            <w:sz w:val="28"/>
            <w:szCs w:val="28"/>
          </w:rPr>
          <w:t>RPG</w:t>
        </w:r>
      </w:hyperlink>
      <w:r>
        <w:rPr>
          <w:rFonts w:eastAsia="SimSun"/>
          <w:sz w:val="28"/>
          <w:szCs w:val="28"/>
        </w:rPr>
        <w:t> и </w:t>
      </w:r>
      <w:hyperlink r:id="rId22" w:tooltip="Массовая многопользовательская онлайн-игра" w:history="1">
        <w:r>
          <w:rPr>
            <w:rFonts w:eastAsia="SimSun"/>
            <w:sz w:val="28"/>
            <w:szCs w:val="28"/>
          </w:rPr>
          <w:t>MMO</w:t>
        </w:r>
      </w:hyperlink>
      <w:r>
        <w:rPr>
          <w:rFonts w:eastAsia="SimSun"/>
          <w:sz w:val="28"/>
          <w:szCs w:val="28"/>
        </w:rPr>
        <w:t xml:space="preserve">, разрабатываемая и издаваемая Русской компанией </w:t>
      </w:r>
      <w:proofErr w:type="spellStart"/>
      <w:r>
        <w:rPr>
          <w:rFonts w:eastAsia="SimSun"/>
          <w:sz w:val="28"/>
          <w:szCs w:val="28"/>
        </w:rPr>
        <w:t>Battlestate</w:t>
      </w:r>
      <w:proofErr w:type="spellEnd"/>
      <w:r>
        <w:rPr>
          <w:rFonts w:eastAsia="SimSun"/>
          <w:sz w:val="28"/>
          <w:szCs w:val="28"/>
        </w:rPr>
        <w:t xml:space="preserve"> Games. </w:t>
      </w:r>
    </w:p>
    <w:p w14:paraId="47C25519" w14:textId="59485E8B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 игре присутствует значительное количество внутриигровых предметов, с которыми необходимо взаимодействовать. Кроме того, в игре представлено множество заданий различной сложности. Все это стимулирует постоянное обращение к сторонним ресурсам для получения информации по различным аспектам игры.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В</w:t>
      </w:r>
      <w:r w:rsidR="007053AA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дополнение, игра требует от пользователя высокой концентрации и внимания, что создаёт определённые условия, в которых важно длительное сохранение контроля над ситуацией, минимизируя отвлечение на запуск браузера, поиск сайта и извлечение необходимой информации. </w:t>
      </w:r>
    </w:p>
    <w:p w14:paraId="0547786D" w14:textId="38C214FE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оптимизации времени между возникновением проблемы и ее решением через поиск информации, </w:t>
      </w:r>
      <w:r w:rsidR="00C6769F">
        <w:rPr>
          <w:rFonts w:eastAsia="SimSun"/>
          <w:sz w:val="28"/>
          <w:szCs w:val="28"/>
        </w:rPr>
        <w:t>необходимо</w:t>
      </w:r>
      <w:r>
        <w:rPr>
          <w:rFonts w:eastAsia="SimSun"/>
          <w:sz w:val="28"/>
          <w:szCs w:val="28"/>
        </w:rPr>
        <w:t xml:space="preserve"> перенести весь процесс в удобное мобильное приложение. А </w:t>
      </w:r>
      <w:r w:rsidR="00C6769F">
        <w:rPr>
          <w:rFonts w:eastAsia="SimSun"/>
          <w:sz w:val="28"/>
          <w:szCs w:val="28"/>
        </w:rPr>
        <w:t>также</w:t>
      </w:r>
      <w:r>
        <w:rPr>
          <w:rFonts w:eastAsia="SimSun"/>
          <w:sz w:val="28"/>
          <w:szCs w:val="28"/>
        </w:rPr>
        <w:t xml:space="preserve">, важно сохранить возможность использования этого приложения с компьютера. </w:t>
      </w:r>
      <w:r w:rsidR="00C6769F">
        <w:rPr>
          <w:rFonts w:eastAsia="SimSun"/>
          <w:sz w:val="28"/>
          <w:szCs w:val="28"/>
        </w:rPr>
        <w:t>Помимо этого,</w:t>
      </w:r>
      <w:r>
        <w:rPr>
          <w:rFonts w:eastAsia="SimSun"/>
          <w:sz w:val="28"/>
          <w:szCs w:val="28"/>
        </w:rPr>
        <w:t xml:space="preserve"> проект доложен отвечать другим </w:t>
      </w:r>
      <w:r w:rsidR="00C6769F">
        <w:rPr>
          <w:rFonts w:eastAsia="SimSun"/>
          <w:sz w:val="28"/>
          <w:szCs w:val="28"/>
        </w:rPr>
        <w:t>требованиям</w:t>
      </w:r>
      <w:r>
        <w:rPr>
          <w:rFonts w:eastAsia="SimSun"/>
          <w:sz w:val="28"/>
          <w:szCs w:val="28"/>
        </w:rPr>
        <w:t>:</w:t>
      </w:r>
    </w:p>
    <w:p w14:paraId="21E3A6FF" w14:textId="77777777" w:rsidR="000C1920" w:rsidRDefault="0056384B" w:rsidP="007F0B06">
      <w:pPr>
        <w:numPr>
          <w:ilvl w:val="0"/>
          <w:numId w:val="14"/>
        </w:num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Рассылать сообщения пользователям об обновлениях.</w:t>
      </w:r>
    </w:p>
    <w:p w14:paraId="358A3D5C" w14:textId="138CDAD6" w:rsidR="000C1920" w:rsidRDefault="0056384B" w:rsidP="007F0B06">
      <w:pPr>
        <w:numPr>
          <w:ilvl w:val="0"/>
          <w:numId w:val="14"/>
        </w:num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Вести </w:t>
      </w:r>
      <w:proofErr w:type="spellStart"/>
      <w:r>
        <w:rPr>
          <w:rFonts w:eastAsia="SimSun"/>
          <w:sz w:val="28"/>
          <w:szCs w:val="28"/>
        </w:rPr>
        <w:t>логи</w:t>
      </w:r>
      <w:proofErr w:type="spellEnd"/>
      <w:r>
        <w:rPr>
          <w:rFonts w:eastAsia="SimSun"/>
          <w:sz w:val="28"/>
          <w:szCs w:val="28"/>
        </w:rPr>
        <w:t xml:space="preserve"> ошибок и </w:t>
      </w:r>
      <w:proofErr w:type="spellStart"/>
      <w:r>
        <w:rPr>
          <w:rFonts w:eastAsia="SimSun"/>
          <w:sz w:val="28"/>
          <w:szCs w:val="28"/>
        </w:rPr>
        <w:t>логи</w:t>
      </w:r>
      <w:proofErr w:type="spellEnd"/>
      <w:r>
        <w:rPr>
          <w:rFonts w:eastAsia="SimSun"/>
          <w:sz w:val="28"/>
          <w:szCs w:val="28"/>
        </w:rPr>
        <w:t xml:space="preserve"> использования бота.</w:t>
      </w:r>
    </w:p>
    <w:p w14:paraId="1360B928" w14:textId="77777777" w:rsidR="000C1920" w:rsidRDefault="0056384B" w:rsidP="007F0B06">
      <w:pPr>
        <w:numPr>
          <w:ilvl w:val="0"/>
          <w:numId w:val="14"/>
        </w:num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Сохранять информацию пользователей.</w:t>
      </w:r>
    </w:p>
    <w:p w14:paraId="00ABF8FE" w14:textId="77777777" w:rsidR="000C1920" w:rsidRDefault="0056384B" w:rsidP="007F0B06">
      <w:pPr>
        <w:numPr>
          <w:ilvl w:val="0"/>
          <w:numId w:val="14"/>
        </w:num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Управление ботом должно быть максимально эргономичным и удобным для использования.</w:t>
      </w:r>
    </w:p>
    <w:p w14:paraId="607BEA5C" w14:textId="138E834C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создания </w:t>
      </w:r>
      <w:r w:rsidR="00C6769F">
        <w:rPr>
          <w:rFonts w:eastAsia="SimSun"/>
          <w:sz w:val="28"/>
          <w:szCs w:val="28"/>
        </w:rPr>
        <w:t>такого чат-бота,</w:t>
      </w:r>
      <w:r>
        <w:rPr>
          <w:rFonts w:eastAsia="SimSun"/>
          <w:sz w:val="28"/>
          <w:szCs w:val="28"/>
        </w:rPr>
        <w:t xml:space="preserve"> который поможет игрокам быстро получать информацию об игровых предметах и заданиях </w:t>
      </w:r>
      <w:r w:rsidR="00C6769F">
        <w:rPr>
          <w:rFonts w:eastAsia="SimSun"/>
          <w:sz w:val="28"/>
          <w:szCs w:val="28"/>
        </w:rPr>
        <w:t xml:space="preserve">были поставлены следующие </w:t>
      </w:r>
      <w:proofErr w:type="spellStart"/>
      <w:r w:rsidR="00C6769F">
        <w:rPr>
          <w:rFonts w:eastAsia="SimSun"/>
          <w:sz w:val="28"/>
          <w:szCs w:val="28"/>
        </w:rPr>
        <w:t>залачи</w:t>
      </w:r>
      <w:proofErr w:type="spellEnd"/>
      <w:r>
        <w:rPr>
          <w:rFonts w:eastAsia="SimSun"/>
          <w:sz w:val="28"/>
          <w:szCs w:val="28"/>
        </w:rPr>
        <w:t>:</w:t>
      </w:r>
    </w:p>
    <w:p w14:paraId="0CDAAD35" w14:textId="77777777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lastRenderedPageBreak/>
        <w:t xml:space="preserve">Разработать базу данных, в которой будет храниться информация об игровых предметах, заданиях и других важных данных. </w:t>
      </w:r>
    </w:p>
    <w:p w14:paraId="3C338AC5" w14:textId="574337BB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Разработать удобный интерфейс для мобильного приложения или веб-приложения, чтобы пользователи могли легко искать информацию. </w:t>
      </w:r>
      <w:r w:rsidR="00C6769F">
        <w:rPr>
          <w:rFonts w:eastAsia="SimSun"/>
          <w:sz w:val="28"/>
          <w:szCs w:val="28"/>
        </w:rPr>
        <w:t>Интерфейс бота</w:t>
      </w:r>
      <w:r>
        <w:rPr>
          <w:rFonts w:eastAsia="SimSun"/>
          <w:sz w:val="28"/>
          <w:szCs w:val="28"/>
        </w:rPr>
        <w:t xml:space="preserve"> должен быть интуитивно понятным и удобным для использования на смартфонах и компьютерах.</w:t>
      </w:r>
    </w:p>
    <w:p w14:paraId="205F6A1B" w14:textId="77777777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Протестировать и отладить ошибки, устранить недочёты работы.</w:t>
      </w:r>
    </w:p>
    <w:p w14:paraId="07764CAD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>Такое решение может значительно упростить процесс получения информации об игровых аспектах, сократив время между возникновением проблемы и её решением.</w:t>
      </w:r>
    </w:p>
    <w:p w14:paraId="60684B88" w14:textId="72EC44A5" w:rsidR="000C1920" w:rsidRDefault="000C1920" w:rsidP="00EB60B1">
      <w:pPr>
        <w:rPr>
          <w:color w:val="000000"/>
          <w:sz w:val="28"/>
          <w:szCs w:val="28"/>
        </w:rPr>
      </w:pPr>
    </w:p>
    <w:p w14:paraId="6D1265C0" w14:textId="77777777" w:rsidR="00EB60B1" w:rsidRDefault="00EB60B1" w:rsidP="00EB60B1">
      <w:pPr>
        <w:rPr>
          <w:color w:val="000000"/>
          <w:sz w:val="28"/>
          <w:szCs w:val="28"/>
        </w:rPr>
      </w:pPr>
    </w:p>
    <w:p w14:paraId="1C269393" w14:textId="77777777" w:rsidR="000C1920" w:rsidRDefault="0056384B" w:rsidP="00EB60B1">
      <w:pPr>
        <w:ind w:right="-20" w:firstLine="720"/>
        <w:jc w:val="both"/>
        <w:outlineLvl w:val="1"/>
        <w:rPr>
          <w:color w:val="000000"/>
          <w:sz w:val="28"/>
          <w:szCs w:val="28"/>
        </w:rPr>
      </w:pPr>
      <w:bookmarkStart w:id="30" w:name="_Toc153229435"/>
      <w:r>
        <w:rPr>
          <w:color w:val="000000"/>
          <w:sz w:val="28"/>
          <w:szCs w:val="28"/>
        </w:rPr>
        <w:t>2.3 Подготовка платформы к работе</w:t>
      </w:r>
      <w:bookmarkEnd w:id="30"/>
    </w:p>
    <w:p w14:paraId="0EF828DA" w14:textId="77777777" w:rsidR="000C1920" w:rsidRDefault="000C1920" w:rsidP="00EB60B1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6143DA62" w14:textId="77777777" w:rsidR="000C1920" w:rsidRDefault="000C1920" w:rsidP="00EB60B1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031DBB5F" w14:textId="77777777" w:rsidR="000C1920" w:rsidRDefault="0056384B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бота выбрано приложение </w:t>
      </w:r>
      <w:r>
        <w:rPr>
          <w:color w:val="000000"/>
          <w:sz w:val="28"/>
          <w:szCs w:val="28"/>
          <w:lang w:val="en-US"/>
        </w:rPr>
        <w:t>O</w:t>
      </w:r>
      <w:proofErr w:type="spellStart"/>
      <w:r>
        <w:rPr>
          <w:color w:val="000000"/>
          <w:sz w:val="28"/>
          <w:szCs w:val="28"/>
        </w:rPr>
        <w:t>pen</w:t>
      </w:r>
      <w:proofErr w:type="spellEnd"/>
      <w:r>
        <w:rPr>
          <w:color w:val="000000"/>
          <w:sz w:val="28"/>
          <w:szCs w:val="28"/>
        </w:rPr>
        <w:t xml:space="preserve"> Server </w:t>
      </w:r>
      <w:proofErr w:type="spellStart"/>
      <w:r>
        <w:rPr>
          <w:color w:val="000000"/>
          <w:sz w:val="28"/>
          <w:szCs w:val="28"/>
        </w:rPr>
        <w:t>Panel</w:t>
      </w:r>
      <w:proofErr w:type="spellEnd"/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</w:rPr>
        <w:t>PhpMyAdmin</w:t>
      </w:r>
      <w:proofErr w:type="spellEnd"/>
      <w:r>
        <w:rPr>
          <w:color w:val="000000"/>
          <w:sz w:val="28"/>
          <w:szCs w:val="28"/>
        </w:rPr>
        <w:t xml:space="preserve"> для создания базы данных бота</w:t>
      </w:r>
      <w:r w:rsidRPr="00B119D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 Community Edition для создания самого программного продукта. </w:t>
      </w:r>
    </w:p>
    <w:p w14:paraId="26A9CFDB" w14:textId="77777777" w:rsidR="000C1920" w:rsidRDefault="0056384B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Open Server </w:t>
      </w:r>
      <w:proofErr w:type="spellStart"/>
      <w:r>
        <w:rPr>
          <w:color w:val="000000"/>
          <w:sz w:val="28"/>
          <w:szCs w:val="28"/>
        </w:rPr>
        <w:t>Panel</w:t>
      </w:r>
      <w:proofErr w:type="spellEnd"/>
      <w:r>
        <w:rPr>
          <w:color w:val="000000"/>
          <w:sz w:val="28"/>
          <w:szCs w:val="28"/>
        </w:rPr>
        <w:t xml:space="preserve"> — это портативная программная среда, позволяющая запустить веб-приложение </w:t>
      </w:r>
      <w:proofErr w:type="spellStart"/>
      <w:r>
        <w:rPr>
          <w:color w:val="000000"/>
          <w:sz w:val="28"/>
          <w:szCs w:val="28"/>
        </w:rPr>
        <w:t>PhpMyAdmin</w:t>
      </w:r>
      <w:proofErr w:type="spellEnd"/>
      <w:r>
        <w:rPr>
          <w:color w:val="000000"/>
          <w:sz w:val="28"/>
          <w:szCs w:val="28"/>
        </w:rPr>
        <w:t xml:space="preserve"> представляющее собой веб-интерфейс для администрирования СУБД MySQL.</w:t>
      </w:r>
    </w:p>
    <w:p w14:paraId="5B97BBB5" w14:textId="1C4B7C1A" w:rsidR="000C1920" w:rsidRDefault="0056384B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 w:rsidRPr="00B119DC">
        <w:rPr>
          <w:color w:val="000000"/>
          <w:sz w:val="28"/>
          <w:szCs w:val="28"/>
          <w:lang w:val="en-US"/>
        </w:rPr>
        <w:t>IntelliJ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IDEA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Community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Edition</w:t>
      </w:r>
      <w:r w:rsidRPr="00C6769F">
        <w:rPr>
          <w:color w:val="000000"/>
          <w:sz w:val="28"/>
          <w:szCs w:val="28"/>
        </w:rPr>
        <w:t xml:space="preserve"> </w:t>
      </w:r>
      <w:r w:rsidR="00C6769F" w:rsidRPr="00C6769F">
        <w:rPr>
          <w:color w:val="000000"/>
          <w:sz w:val="28"/>
          <w:szCs w:val="28"/>
        </w:rPr>
        <w:t xml:space="preserve">— </w:t>
      </w:r>
      <w:r w:rsidR="00C6769F">
        <w:rPr>
          <w:color w:val="000000"/>
          <w:sz w:val="28"/>
          <w:szCs w:val="28"/>
        </w:rPr>
        <w:t>ведущая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IDE </w:t>
      </w:r>
      <w:r>
        <w:rPr>
          <w:color w:val="000000"/>
          <w:sz w:val="28"/>
          <w:szCs w:val="28"/>
        </w:rPr>
        <w:t>для</w:t>
      </w:r>
      <w:r w:rsidRPr="00C676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</w:t>
      </w:r>
      <w:r w:rsidR="00C6769F" w:rsidRPr="00C6769F">
        <w:rPr>
          <w:color w:val="000000"/>
          <w:sz w:val="28"/>
          <w:szCs w:val="28"/>
        </w:rPr>
        <w:t xml:space="preserve"> </w:t>
      </w:r>
      <w:r w:rsidR="00C6769F">
        <w:rPr>
          <w:color w:val="000000"/>
          <w:sz w:val="28"/>
          <w:szCs w:val="28"/>
        </w:rPr>
        <w:t>программ</w:t>
      </w:r>
      <w:r w:rsidRPr="00C676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Java</w:t>
      </w:r>
      <w:r w:rsidRPr="00C676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Kotlin</w:t>
      </w:r>
      <w:r w:rsidRPr="00C6769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Она помогает работать продуктивнее за счёт интеллектуальной помощи в написании кода, надёжных рефакторингов, быстрой навигации по коду, широкого набора встроенных инструментов разработчика и многих других полезных возможностей. </w:t>
      </w:r>
    </w:p>
    <w:p w14:paraId="6708F39B" w14:textId="1F1A810F" w:rsidR="000C1920" w:rsidRPr="00B119DC" w:rsidRDefault="00C6769F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этого,</w:t>
      </w:r>
      <w:r w:rsidR="0056384B">
        <w:rPr>
          <w:color w:val="000000"/>
          <w:sz w:val="28"/>
          <w:szCs w:val="28"/>
        </w:rPr>
        <w:t xml:space="preserve"> для уменьшения и автоматизации процессов разработки приложения на языке </w:t>
      </w:r>
      <w:r w:rsidR="0056384B"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en-US"/>
        </w:rPr>
        <w:t>ava</w:t>
      </w:r>
      <w:r w:rsidR="0056384B">
        <w:rPr>
          <w:color w:val="000000"/>
          <w:sz w:val="28"/>
          <w:szCs w:val="28"/>
        </w:rPr>
        <w:t xml:space="preserve"> было принято решение использовать фреймворк:</w:t>
      </w:r>
      <w:r w:rsidR="0056384B" w:rsidRPr="00B119DC">
        <w:rPr>
          <w:color w:val="000000"/>
          <w:sz w:val="28"/>
          <w:szCs w:val="28"/>
        </w:rPr>
        <w:t xml:space="preserve"> </w:t>
      </w:r>
      <w:r w:rsidR="0056384B">
        <w:rPr>
          <w:color w:val="000000"/>
          <w:sz w:val="28"/>
          <w:szCs w:val="28"/>
          <w:lang w:val="en-US"/>
        </w:rPr>
        <w:t>Spring</w:t>
      </w:r>
      <w:r w:rsidR="0056384B" w:rsidRPr="00B119DC">
        <w:rPr>
          <w:color w:val="000000"/>
          <w:sz w:val="28"/>
          <w:szCs w:val="28"/>
        </w:rPr>
        <w:t>.</w:t>
      </w:r>
    </w:p>
    <w:p w14:paraId="5D766DE1" w14:textId="451EF65F" w:rsidR="000C1920" w:rsidRPr="00B119DC" w:rsidRDefault="0056384B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Spring</w:t>
      </w:r>
      <w:r w:rsidRPr="00B119DC">
        <w:rPr>
          <w:color w:val="000000"/>
          <w:sz w:val="28"/>
          <w:szCs w:val="28"/>
        </w:rPr>
        <w:t xml:space="preserve"> или</w:t>
      </w:r>
      <w:r>
        <w:rPr>
          <w:color w:val="000000"/>
          <w:sz w:val="28"/>
          <w:szCs w:val="28"/>
          <w:lang w:val="en-US"/>
        </w:rPr>
        <w:t> Spring Framework </w:t>
      </w:r>
      <w:r w:rsidRPr="00B119DC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</w:rPr>
        <w:t>фреймворк</w:t>
      </w:r>
      <w:r>
        <w:rPr>
          <w:color w:val="000000"/>
          <w:sz w:val="28"/>
          <w:szCs w:val="28"/>
          <w:lang w:val="en-US"/>
        </w:rPr>
        <w:t> </w:t>
      </w:r>
      <w:r w:rsidRPr="00B119DC">
        <w:rPr>
          <w:color w:val="000000"/>
          <w:sz w:val="28"/>
          <w:szCs w:val="28"/>
        </w:rPr>
        <w:t xml:space="preserve">для языка программирования </w:t>
      </w:r>
      <w:r>
        <w:rPr>
          <w:color w:val="000000"/>
          <w:sz w:val="28"/>
          <w:szCs w:val="28"/>
          <w:lang w:val="en-US"/>
        </w:rPr>
        <w:t>Java</w:t>
      </w:r>
      <w:r w:rsidRPr="00B119DC">
        <w:rPr>
          <w:color w:val="000000"/>
          <w:sz w:val="28"/>
          <w:szCs w:val="28"/>
        </w:rPr>
        <w:t xml:space="preserve">. Он нужен, чтобы разработчикам было легче проектировать и создавать </w:t>
      </w:r>
      <w:r w:rsidRPr="00B119DC">
        <w:rPr>
          <w:color w:val="000000"/>
          <w:sz w:val="28"/>
          <w:szCs w:val="28"/>
        </w:rPr>
        <w:lastRenderedPageBreak/>
        <w:t>приложения.</w:t>
      </w:r>
      <w:r>
        <w:rPr>
          <w:color w:val="000000"/>
          <w:sz w:val="28"/>
          <w:szCs w:val="28"/>
          <w:lang w:val="en-US"/>
        </w:rPr>
        <w:t> Spring </w:t>
      </w:r>
      <w:r w:rsidRPr="00B119DC">
        <w:rPr>
          <w:color w:val="000000"/>
          <w:sz w:val="28"/>
          <w:szCs w:val="28"/>
        </w:rPr>
        <w:t>не</w:t>
      </w:r>
      <w:r w:rsidR="006A0F87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</w:rPr>
        <w:t>связан с конкретной</w:t>
      </w:r>
      <w:r w:rsidR="006A0F87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</w:rPr>
        <w:t xml:space="preserve">моделью программирования, поэтому его могут использовать как каркас для разных видов приложений. </w:t>
      </w:r>
    </w:p>
    <w:p w14:paraId="23623226" w14:textId="77777777" w:rsidR="000C1920" w:rsidRPr="00B119DC" w:rsidRDefault="000C1920" w:rsidP="006A0F87">
      <w:pPr>
        <w:autoSpaceDE/>
        <w:autoSpaceDN/>
        <w:ind w:left="1" w:right="-14" w:firstLine="709"/>
        <w:jc w:val="both"/>
        <w:rPr>
          <w:color w:val="000000"/>
          <w:sz w:val="28"/>
          <w:szCs w:val="28"/>
        </w:rPr>
      </w:pPr>
    </w:p>
    <w:p w14:paraId="092A9461" w14:textId="77777777" w:rsidR="000C1920" w:rsidRPr="00B119DC" w:rsidRDefault="000C1920" w:rsidP="006A0F87">
      <w:pPr>
        <w:autoSpaceDE/>
        <w:autoSpaceDN/>
        <w:ind w:left="1" w:right="-14" w:firstLine="709"/>
        <w:jc w:val="both"/>
        <w:rPr>
          <w:color w:val="000000"/>
          <w:sz w:val="28"/>
          <w:szCs w:val="28"/>
        </w:rPr>
      </w:pPr>
    </w:p>
    <w:p w14:paraId="418B0609" w14:textId="77777777" w:rsidR="000C1920" w:rsidRPr="00B119DC" w:rsidRDefault="0056384B" w:rsidP="006A0F87">
      <w:pPr>
        <w:ind w:right="-20" w:firstLine="709"/>
        <w:jc w:val="both"/>
        <w:rPr>
          <w:sz w:val="28"/>
          <w:szCs w:val="28"/>
        </w:rPr>
      </w:pPr>
      <w:r w:rsidRPr="00B119DC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B119DC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Установка и настройка </w:t>
      </w:r>
      <w:r>
        <w:rPr>
          <w:sz w:val="28"/>
          <w:szCs w:val="28"/>
          <w:lang w:val="en-US"/>
        </w:rPr>
        <w:t>Open</w:t>
      </w:r>
      <w:r w:rsidRPr="00B119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</w:t>
      </w:r>
    </w:p>
    <w:p w14:paraId="0D7354F9" w14:textId="77777777" w:rsidR="000C1920" w:rsidRPr="00B119DC" w:rsidRDefault="000C1920" w:rsidP="006A0F87">
      <w:pPr>
        <w:ind w:left="708" w:right="-20" w:firstLine="709"/>
        <w:jc w:val="both"/>
        <w:rPr>
          <w:sz w:val="28"/>
          <w:szCs w:val="28"/>
        </w:rPr>
      </w:pPr>
    </w:p>
    <w:p w14:paraId="1C8F95CC" w14:textId="77777777" w:rsidR="000C1920" w:rsidRPr="00B119DC" w:rsidRDefault="000C1920" w:rsidP="006A0F87">
      <w:pPr>
        <w:ind w:left="708" w:right="-20" w:firstLine="709"/>
        <w:jc w:val="both"/>
        <w:rPr>
          <w:sz w:val="28"/>
          <w:szCs w:val="28"/>
        </w:rPr>
      </w:pPr>
    </w:p>
    <w:p w14:paraId="4B727592" w14:textId="68D3706A" w:rsidR="000C1920" w:rsidRDefault="0056384B" w:rsidP="007F0B06">
      <w:pPr>
        <w:spacing w:line="360" w:lineRule="auto"/>
        <w:ind w:left="8" w:right="-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Скачав и установив клиент </w:t>
      </w:r>
      <w:r>
        <w:rPr>
          <w:sz w:val="28"/>
          <w:szCs w:val="28"/>
          <w:lang w:val="en-US"/>
        </w:rPr>
        <w:t>Open</w:t>
      </w:r>
      <w:r w:rsidRPr="00B119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</w:t>
      </w:r>
      <w:r w:rsidRPr="00B119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официального сайта </w:t>
      </w:r>
      <w:r w:rsidR="006A0F87">
        <w:rPr>
          <w:sz w:val="28"/>
          <w:szCs w:val="28"/>
        </w:rPr>
        <w:t>разработчика,</w:t>
      </w:r>
      <w:r>
        <w:rPr>
          <w:sz w:val="28"/>
          <w:szCs w:val="28"/>
        </w:rPr>
        <w:t xml:space="preserve"> </w:t>
      </w:r>
      <w:r w:rsidR="006A0F87">
        <w:rPr>
          <w:sz w:val="28"/>
          <w:szCs w:val="28"/>
        </w:rPr>
        <w:t xml:space="preserve">был </w:t>
      </w:r>
      <w:r>
        <w:rPr>
          <w:sz w:val="28"/>
          <w:szCs w:val="28"/>
        </w:rPr>
        <w:t>подключ</w:t>
      </w:r>
      <w:r w:rsidR="006A0F87">
        <w:rPr>
          <w:sz w:val="28"/>
          <w:szCs w:val="28"/>
        </w:rPr>
        <w:t>ен</w:t>
      </w:r>
      <w:r>
        <w:rPr>
          <w:sz w:val="28"/>
          <w:szCs w:val="28"/>
        </w:rPr>
        <w:t xml:space="preserve"> модуль «</w:t>
      </w:r>
      <w:r>
        <w:rPr>
          <w:sz w:val="28"/>
          <w:szCs w:val="28"/>
          <w:lang w:val="en-US"/>
        </w:rPr>
        <w:t>MySQL</w:t>
      </w:r>
      <w:r w:rsidRPr="00B119DC">
        <w:rPr>
          <w:sz w:val="28"/>
          <w:szCs w:val="28"/>
        </w:rPr>
        <w:t>-8.0</w:t>
      </w:r>
      <w:r>
        <w:rPr>
          <w:sz w:val="28"/>
          <w:szCs w:val="28"/>
        </w:rPr>
        <w:t>»</w:t>
      </w:r>
      <w:r w:rsidR="006A0F8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0F87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автоматически установленн</w:t>
      </w:r>
      <w:r w:rsidR="006A0F87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EB60B1">
        <w:rPr>
          <w:sz w:val="28"/>
          <w:szCs w:val="28"/>
        </w:rPr>
        <w:t>веб-</w:t>
      </w:r>
      <w:r w:rsidR="009F637F">
        <w:rPr>
          <w:sz w:val="28"/>
          <w:szCs w:val="28"/>
        </w:rPr>
        <w:t>приложени</w:t>
      </w:r>
      <w:r w:rsidR="006A0F87">
        <w:rPr>
          <w:sz w:val="28"/>
          <w:szCs w:val="28"/>
        </w:rPr>
        <w:t>я</w:t>
      </w:r>
      <w:r w:rsidR="009F637F">
        <w:rPr>
          <w:sz w:val="28"/>
          <w:szCs w:val="28"/>
        </w:rPr>
        <w:t xml:space="preserve"> </w:t>
      </w:r>
      <w:proofErr w:type="spellStart"/>
      <w:r w:rsidR="009F637F">
        <w:rPr>
          <w:sz w:val="28"/>
          <w:szCs w:val="28"/>
        </w:rPr>
        <w:t>PhpMyAdmin</w:t>
      </w:r>
      <w:proofErr w:type="spellEnd"/>
      <w:r w:rsidR="006A0F87">
        <w:rPr>
          <w:sz w:val="28"/>
          <w:szCs w:val="28"/>
        </w:rPr>
        <w:t xml:space="preserve"> было</w:t>
      </w:r>
      <w:r>
        <w:rPr>
          <w:sz w:val="28"/>
          <w:szCs w:val="28"/>
        </w:rPr>
        <w:t xml:space="preserve"> созда</w:t>
      </w:r>
      <w:r w:rsidR="006A0F87">
        <w:rPr>
          <w:sz w:val="28"/>
          <w:szCs w:val="28"/>
        </w:rPr>
        <w:t>но</w:t>
      </w:r>
      <w:r>
        <w:rPr>
          <w:sz w:val="28"/>
          <w:szCs w:val="28"/>
        </w:rPr>
        <w:t xml:space="preserve"> нов</w:t>
      </w:r>
      <w:r w:rsidR="006A0F87">
        <w:rPr>
          <w:sz w:val="28"/>
          <w:szCs w:val="28"/>
        </w:rPr>
        <w:t>ая</w:t>
      </w:r>
      <w:r>
        <w:rPr>
          <w:sz w:val="28"/>
          <w:szCs w:val="28"/>
        </w:rPr>
        <w:t xml:space="preserve"> баз</w:t>
      </w:r>
      <w:r w:rsidR="006A0F8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9F637F">
        <w:rPr>
          <w:sz w:val="28"/>
          <w:szCs w:val="28"/>
        </w:rPr>
        <w:t>данных</w:t>
      </w:r>
      <w:r w:rsidR="009F637F" w:rsidRPr="00B119DC">
        <w:rPr>
          <w:sz w:val="28"/>
          <w:szCs w:val="28"/>
        </w:rPr>
        <w:t xml:space="preserve"> </w:t>
      </w:r>
      <w:r w:rsidR="009F637F">
        <w:rPr>
          <w:sz w:val="28"/>
          <w:szCs w:val="28"/>
        </w:rPr>
        <w:t>«</w:t>
      </w:r>
      <w:proofErr w:type="spellStart"/>
      <w:r w:rsidR="009F637F" w:rsidRPr="00B119DC">
        <w:rPr>
          <w:sz w:val="28"/>
          <w:szCs w:val="28"/>
        </w:rPr>
        <w:t>tg</w:t>
      </w:r>
      <w:proofErr w:type="spellEnd"/>
      <w:r w:rsidRPr="00B119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bots</w:t>
      </w:r>
      <w:r w:rsidR="009F637F">
        <w:rPr>
          <w:sz w:val="28"/>
          <w:szCs w:val="28"/>
        </w:rPr>
        <w:t>»</w:t>
      </w:r>
      <w:r w:rsidRPr="00B119DC">
        <w:rPr>
          <w:sz w:val="28"/>
          <w:szCs w:val="28"/>
        </w:rPr>
        <w:t xml:space="preserve"> </w:t>
      </w:r>
      <w:r w:rsidR="006A0F87">
        <w:rPr>
          <w:sz w:val="28"/>
          <w:szCs w:val="28"/>
        </w:rPr>
        <w:t>и оставлена</w:t>
      </w:r>
      <w:r>
        <w:rPr>
          <w:sz w:val="28"/>
          <w:szCs w:val="28"/>
        </w:rPr>
        <w:t xml:space="preserve"> пустой, так как программа будет сама создавать нужные таблицы и наполнять их.</w:t>
      </w:r>
    </w:p>
    <w:p w14:paraId="0115404E" w14:textId="77777777" w:rsidR="000C1920" w:rsidRDefault="000C1920" w:rsidP="00345A7E">
      <w:pPr>
        <w:ind w:left="8" w:right="-20" w:firstLine="709"/>
        <w:jc w:val="both"/>
        <w:rPr>
          <w:sz w:val="28"/>
          <w:szCs w:val="28"/>
        </w:rPr>
      </w:pPr>
    </w:p>
    <w:p w14:paraId="275090C8" w14:textId="77777777" w:rsidR="000C1920" w:rsidRDefault="000C1920" w:rsidP="00345A7E">
      <w:pPr>
        <w:ind w:left="8" w:right="-20" w:firstLine="709"/>
        <w:jc w:val="both"/>
        <w:rPr>
          <w:sz w:val="28"/>
          <w:szCs w:val="28"/>
        </w:rPr>
      </w:pPr>
    </w:p>
    <w:p w14:paraId="58CF1515" w14:textId="77777777" w:rsidR="000C1920" w:rsidRDefault="0056384B" w:rsidP="006A0F87">
      <w:pPr>
        <w:ind w:left="8" w:right="-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2.3.2 Установка и настройка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</w:t>
      </w:r>
      <w:bookmarkStart w:id="31" w:name="_Toc151573549"/>
    </w:p>
    <w:p w14:paraId="1B68B676" w14:textId="77777777" w:rsidR="000C1920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1B2C9759" w14:textId="77777777" w:rsidR="000C1920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3E9F4667" w14:textId="1A6E0B25" w:rsidR="000C1920" w:rsidRDefault="0056384B" w:rsidP="006A0F87">
      <w:pPr>
        <w:spacing w:line="360" w:lineRule="auto"/>
        <w:ind w:left="8" w:right="-2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 Community Edition скач</w:t>
      </w:r>
      <w:r w:rsidR="006A0F87">
        <w:rPr>
          <w:sz w:val="28"/>
          <w:szCs w:val="28"/>
        </w:rPr>
        <w:t>ен</w:t>
      </w:r>
      <w:r>
        <w:rPr>
          <w:sz w:val="28"/>
          <w:szCs w:val="28"/>
        </w:rPr>
        <w:t xml:space="preserve"> с официального сайта и после установки </w:t>
      </w:r>
      <w:r w:rsidR="006A0F87">
        <w:rPr>
          <w:sz w:val="28"/>
          <w:szCs w:val="28"/>
        </w:rPr>
        <w:t xml:space="preserve">настроена </w:t>
      </w:r>
      <w:r w:rsidR="006A0F87" w:rsidRPr="006A0F87">
        <w:rPr>
          <w:sz w:val="28"/>
          <w:szCs w:val="28"/>
        </w:rPr>
        <w:t xml:space="preserve">21 </w:t>
      </w:r>
      <w:r w:rsidR="006A0F87">
        <w:rPr>
          <w:sz w:val="28"/>
          <w:szCs w:val="28"/>
        </w:rPr>
        <w:t xml:space="preserve">версия </w:t>
      </w:r>
      <w:r w:rsidR="006A0F87">
        <w:rPr>
          <w:sz w:val="28"/>
          <w:szCs w:val="28"/>
          <w:lang w:val="en-US"/>
        </w:rPr>
        <w:t>Java</w:t>
      </w:r>
      <w:r w:rsidRPr="006A0F87">
        <w:rPr>
          <w:sz w:val="28"/>
          <w:szCs w:val="28"/>
        </w:rPr>
        <w:t>.</w:t>
      </w:r>
      <w:r w:rsidR="006A0F87">
        <w:rPr>
          <w:sz w:val="28"/>
          <w:szCs w:val="28"/>
        </w:rPr>
        <w:t xml:space="preserve"> В дальнейших настройках компилятор не нуждается так как в</w:t>
      </w:r>
      <w:r>
        <w:rPr>
          <w:sz w:val="28"/>
          <w:szCs w:val="28"/>
        </w:rPr>
        <w:t xml:space="preserve"> дальнейшем после запись библиотек в файл зависимостей, компилятор автоматически загрузит необходимые библиотеки из сети Интернет.</w:t>
      </w:r>
    </w:p>
    <w:p w14:paraId="7F5CAB91" w14:textId="77777777" w:rsidR="000C1920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212EC4D3" w14:textId="77777777" w:rsidR="000C1920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1A41A2E7" w14:textId="77777777" w:rsidR="000C1920" w:rsidRPr="00B119DC" w:rsidRDefault="0056384B" w:rsidP="006A0F87">
      <w:pPr>
        <w:ind w:left="8" w:right="-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2.3.3 Подключение фреймворка </w:t>
      </w:r>
      <w:r>
        <w:rPr>
          <w:sz w:val="28"/>
          <w:szCs w:val="28"/>
          <w:lang w:val="en-US"/>
        </w:rPr>
        <w:t>Spring</w:t>
      </w:r>
    </w:p>
    <w:p w14:paraId="63133FFF" w14:textId="77777777" w:rsidR="000C1920" w:rsidRPr="00B119DC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748B0FCC" w14:textId="77777777" w:rsidR="000C1920" w:rsidRPr="001D5CA1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15E9F01C" w14:textId="0D48853D" w:rsidR="000C1920" w:rsidRPr="001D5CA1" w:rsidRDefault="0056384B" w:rsidP="007F0B06">
      <w:pPr>
        <w:spacing w:line="360" w:lineRule="auto"/>
        <w:ind w:left="8" w:right="-20" w:firstLine="709"/>
        <w:jc w:val="both"/>
        <w:rPr>
          <w:sz w:val="28"/>
          <w:szCs w:val="28"/>
        </w:rPr>
      </w:pPr>
      <w:r w:rsidRPr="001D5CA1">
        <w:rPr>
          <w:sz w:val="28"/>
          <w:szCs w:val="28"/>
        </w:rPr>
        <w:t xml:space="preserve">На сайте </w:t>
      </w:r>
      <w:r w:rsidRPr="001D5CA1">
        <w:rPr>
          <w:sz w:val="28"/>
          <w:szCs w:val="28"/>
          <w:lang w:val="en-US"/>
        </w:rPr>
        <w:t>Spring</w:t>
      </w:r>
      <w:r w:rsidRPr="001D5CA1">
        <w:rPr>
          <w:sz w:val="28"/>
          <w:szCs w:val="28"/>
        </w:rPr>
        <w:t xml:space="preserve"> </w:t>
      </w:r>
      <w:r w:rsidRPr="001D5CA1">
        <w:rPr>
          <w:sz w:val="28"/>
          <w:szCs w:val="28"/>
          <w:lang w:val="en-US"/>
        </w:rPr>
        <w:t>initializer</w:t>
      </w:r>
      <w:r w:rsidRPr="001D5CA1">
        <w:rPr>
          <w:sz w:val="28"/>
          <w:szCs w:val="28"/>
        </w:rPr>
        <w:t xml:space="preserve"> </w:t>
      </w:r>
      <w:r w:rsidR="006A0F87" w:rsidRPr="001D5CA1">
        <w:rPr>
          <w:sz w:val="28"/>
          <w:szCs w:val="28"/>
        </w:rPr>
        <w:t xml:space="preserve">есть возможность указав необходимые параметры сгенерировать </w:t>
      </w:r>
      <w:r w:rsidR="001D5CA1" w:rsidRPr="001D5CA1">
        <w:rPr>
          <w:sz w:val="28"/>
          <w:szCs w:val="28"/>
        </w:rPr>
        <w:t xml:space="preserve">проект, с которого начнется разработка. </w:t>
      </w:r>
    </w:p>
    <w:p w14:paraId="5EBE73EE" w14:textId="61CC11E1" w:rsidR="000C1920" w:rsidRPr="001D5CA1" w:rsidRDefault="001D5CA1" w:rsidP="001D5CA1">
      <w:pPr>
        <w:spacing w:line="360" w:lineRule="auto"/>
        <w:ind w:left="8" w:right="-20" w:firstLine="709"/>
        <w:jc w:val="both"/>
        <w:rPr>
          <w:sz w:val="28"/>
          <w:szCs w:val="28"/>
        </w:rPr>
      </w:pPr>
      <w:r w:rsidRPr="001D5CA1">
        <w:rPr>
          <w:sz w:val="28"/>
          <w:szCs w:val="28"/>
        </w:rPr>
        <w:t xml:space="preserve">Был выбран фреймворк </w:t>
      </w:r>
      <w:r w:rsidRPr="001D5CA1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ven</w:t>
      </w:r>
      <w:r>
        <w:rPr>
          <w:sz w:val="28"/>
          <w:szCs w:val="28"/>
        </w:rPr>
        <w:t xml:space="preserve">, язык разработки </w:t>
      </w:r>
      <w:r>
        <w:rPr>
          <w:sz w:val="28"/>
          <w:szCs w:val="28"/>
          <w:lang w:val="en-US"/>
        </w:rPr>
        <w:t>Java</w:t>
      </w:r>
      <w:r w:rsidRPr="001D5C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Версия </w:t>
      </w:r>
      <w:r>
        <w:rPr>
          <w:sz w:val="28"/>
          <w:szCs w:val="28"/>
          <w:lang w:val="en-US"/>
        </w:rPr>
        <w:t>Spring</w:t>
      </w:r>
      <w:r w:rsidRPr="001D5CA1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.0.12, версия </w:t>
      </w:r>
      <w:r>
        <w:rPr>
          <w:sz w:val="28"/>
          <w:szCs w:val="28"/>
          <w:lang w:val="en-US"/>
        </w:rPr>
        <w:t>SDK</w:t>
      </w:r>
      <w:r w:rsidRPr="001D5CA1">
        <w:rPr>
          <w:sz w:val="28"/>
          <w:szCs w:val="28"/>
        </w:rPr>
        <w:t xml:space="preserve"> 21. </w:t>
      </w:r>
    </w:p>
    <w:p w14:paraId="4B726A52" w14:textId="6CD6D79A" w:rsidR="000C1920" w:rsidRDefault="000C1920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091A1A3F" w14:textId="128C8839" w:rsidR="001D5CA1" w:rsidRDefault="001D5CA1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3452B3E5" w14:textId="2A6A0FDE" w:rsidR="00EB60B1" w:rsidRDefault="00EB60B1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41EF8FB0" w14:textId="77777777" w:rsidR="00345A7E" w:rsidRPr="007053AA" w:rsidRDefault="00345A7E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2BD06CC5" w14:textId="77777777" w:rsidR="00EB60B1" w:rsidRDefault="00EB60B1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7F65A51A" w14:textId="77777777" w:rsidR="000C1920" w:rsidRDefault="0056384B" w:rsidP="001D5CA1">
      <w:pPr>
        <w:ind w:firstLine="720"/>
        <w:jc w:val="both"/>
        <w:outlineLvl w:val="1"/>
        <w:rPr>
          <w:rFonts w:eastAsia="SimSun"/>
          <w:sz w:val="28"/>
          <w:szCs w:val="28"/>
        </w:rPr>
      </w:pPr>
      <w:bookmarkStart w:id="32" w:name="_Toc153229436"/>
      <w:r>
        <w:rPr>
          <w:rFonts w:eastAsia="SimSun"/>
          <w:sz w:val="28"/>
          <w:szCs w:val="28"/>
        </w:rPr>
        <w:lastRenderedPageBreak/>
        <w:t>2.4 Проектировка чат-бота</w:t>
      </w:r>
      <w:bookmarkEnd w:id="32"/>
    </w:p>
    <w:p w14:paraId="797BC410" w14:textId="77777777" w:rsidR="000C1920" w:rsidRDefault="000C1920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1C1D9020" w14:textId="77777777" w:rsidR="000C1920" w:rsidRDefault="000C1920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352EEE46" w14:textId="38B44E6D" w:rsidR="000C1920" w:rsidRDefault="001D5CA1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Создание программы происходит в проекте, сгенерированном на сайте</w:t>
      </w:r>
      <w:r w:rsidR="00345A7E">
        <w:rPr>
          <w:rFonts w:eastAsia="SimSun"/>
          <w:sz w:val="28"/>
          <w:szCs w:val="28"/>
        </w:rPr>
        <w:t xml:space="preserve"> </w:t>
      </w:r>
      <w:r w:rsidRPr="001D5CA1">
        <w:rPr>
          <w:sz w:val="28"/>
          <w:szCs w:val="28"/>
          <w:lang w:val="en-US"/>
        </w:rPr>
        <w:t>Spring</w:t>
      </w:r>
      <w:r w:rsidRPr="001D5CA1">
        <w:rPr>
          <w:sz w:val="28"/>
          <w:szCs w:val="28"/>
        </w:rPr>
        <w:t xml:space="preserve"> </w:t>
      </w:r>
      <w:r w:rsidRPr="001D5CA1">
        <w:rPr>
          <w:sz w:val="28"/>
          <w:szCs w:val="28"/>
          <w:lang w:val="en-US"/>
        </w:rPr>
        <w:t>initializer</w:t>
      </w:r>
      <w:r>
        <w:rPr>
          <w:rFonts w:eastAsia="SimSun"/>
          <w:sz w:val="28"/>
          <w:szCs w:val="28"/>
        </w:rPr>
        <w:t xml:space="preserve">. </w:t>
      </w:r>
      <w:r w:rsidR="0056384B">
        <w:rPr>
          <w:rFonts w:eastAsia="SimSun"/>
          <w:sz w:val="28"/>
          <w:szCs w:val="28"/>
        </w:rPr>
        <w:t xml:space="preserve">Первым этапом </w:t>
      </w:r>
      <w:r w:rsidR="00F856A0">
        <w:rPr>
          <w:rFonts w:eastAsia="SimSun"/>
          <w:sz w:val="28"/>
          <w:szCs w:val="28"/>
        </w:rPr>
        <w:t>является</w:t>
      </w:r>
      <w:r>
        <w:rPr>
          <w:rFonts w:eastAsia="SimSun"/>
          <w:sz w:val="28"/>
          <w:szCs w:val="28"/>
        </w:rPr>
        <w:t xml:space="preserve"> заполнен</w:t>
      </w:r>
      <w:r w:rsidR="00F856A0">
        <w:rPr>
          <w:rFonts w:eastAsia="SimSun"/>
          <w:sz w:val="28"/>
          <w:szCs w:val="28"/>
        </w:rPr>
        <w:t>ие</w:t>
      </w:r>
      <w:r>
        <w:rPr>
          <w:rFonts w:eastAsia="SimSun"/>
          <w:sz w:val="28"/>
          <w:szCs w:val="28"/>
        </w:rPr>
        <w:t xml:space="preserve"> </w:t>
      </w:r>
      <w:r w:rsidR="009F637F">
        <w:rPr>
          <w:rFonts w:eastAsia="SimSun"/>
          <w:sz w:val="28"/>
          <w:szCs w:val="28"/>
        </w:rPr>
        <w:t>ресурсн</w:t>
      </w:r>
      <w:r w:rsidR="00F856A0">
        <w:rPr>
          <w:rFonts w:eastAsia="SimSun"/>
          <w:sz w:val="28"/>
          <w:szCs w:val="28"/>
        </w:rPr>
        <w:t>ого</w:t>
      </w:r>
      <w:r w:rsidR="009F637F">
        <w:rPr>
          <w:rFonts w:eastAsia="SimSun"/>
          <w:sz w:val="28"/>
          <w:szCs w:val="28"/>
        </w:rPr>
        <w:t xml:space="preserve"> файл</w:t>
      </w:r>
      <w:r w:rsidR="00F856A0">
        <w:rPr>
          <w:rFonts w:eastAsia="SimSun"/>
          <w:sz w:val="28"/>
          <w:szCs w:val="28"/>
        </w:rPr>
        <w:t>а</w:t>
      </w:r>
      <w:r w:rsidR="009F637F">
        <w:rPr>
          <w:rFonts w:eastAsia="SimSun"/>
          <w:sz w:val="28"/>
          <w:szCs w:val="28"/>
        </w:rPr>
        <w:t>,</w:t>
      </w:r>
      <w:r w:rsidR="0056384B">
        <w:rPr>
          <w:rFonts w:eastAsia="SimSun"/>
          <w:sz w:val="28"/>
          <w:szCs w:val="28"/>
        </w:rPr>
        <w:t xml:space="preserve"> из которого программа будет брать необходимые ей параметры для подключения к базе данных и бэкенду </w:t>
      </w:r>
      <w:r w:rsidR="009F637F">
        <w:rPr>
          <w:color w:val="000000"/>
          <w:sz w:val="28"/>
          <w:szCs w:val="28"/>
          <w:lang w:val="en-US"/>
        </w:rPr>
        <w:t>Telegram</w:t>
      </w:r>
      <w:r>
        <w:rPr>
          <w:rFonts w:eastAsia="SimSun"/>
          <w:sz w:val="28"/>
          <w:szCs w:val="28"/>
        </w:rPr>
        <w:t xml:space="preserve"> (Листинг 1)</w:t>
      </w:r>
      <w:r w:rsidR="00CA55BD">
        <w:rPr>
          <w:rFonts w:eastAsia="SimSun"/>
          <w:sz w:val="28"/>
          <w:szCs w:val="28"/>
        </w:rPr>
        <w:t>.</w:t>
      </w:r>
    </w:p>
    <w:p w14:paraId="2DD69E76" w14:textId="1D89F035" w:rsidR="001D5CA1" w:rsidRDefault="001D5CA1" w:rsidP="00EB60B1">
      <w:pPr>
        <w:ind w:firstLine="709"/>
        <w:jc w:val="both"/>
        <w:rPr>
          <w:rFonts w:eastAsia="SimSun"/>
          <w:sz w:val="28"/>
          <w:szCs w:val="28"/>
        </w:rPr>
      </w:pPr>
    </w:p>
    <w:p w14:paraId="4FD0E4D7" w14:textId="0D776D9A" w:rsidR="001D5CA1" w:rsidRDefault="001D5CA1" w:rsidP="00EB60B1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1 </w:t>
      </w:r>
      <w:r>
        <w:rPr>
          <w:rFonts w:eastAsia="SimSun"/>
          <w:sz w:val="28"/>
          <w:szCs w:val="28"/>
        </w:rPr>
        <w:t>–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Содержание ресурсного файла.</w:t>
      </w:r>
    </w:p>
    <w:p w14:paraId="39B463A5" w14:textId="77777777" w:rsidR="00CA55BD" w:rsidRPr="001D5CA1" w:rsidRDefault="00CA55BD" w:rsidP="00EB60B1">
      <w:pPr>
        <w:ind w:firstLine="709"/>
        <w:jc w:val="both"/>
        <w:rPr>
          <w:rFonts w:eastAsia="SimSun"/>
          <w:sz w:val="28"/>
          <w:szCs w:val="28"/>
        </w:rPr>
      </w:pPr>
    </w:p>
    <w:p w14:paraId="6477B451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  <w:lang w:val="en-US"/>
        </w:rPr>
        <w:t>bot</w:t>
      </w:r>
      <w:r w:rsidRPr="00CA55BD">
        <w:rPr>
          <w:rFonts w:ascii="Courier New" w:eastAsia="SimSun" w:hAnsi="Courier New" w:cs="Courier New"/>
        </w:rPr>
        <w:t>.</w:t>
      </w:r>
      <w:r w:rsidRPr="00CA55BD">
        <w:rPr>
          <w:rFonts w:ascii="Courier New" w:eastAsia="SimSun" w:hAnsi="Courier New" w:cs="Courier New"/>
          <w:lang w:val="en-US"/>
        </w:rPr>
        <w:t>name</w:t>
      </w:r>
      <w:r w:rsidRPr="00CA55BD">
        <w:rPr>
          <w:rFonts w:ascii="Courier New" w:eastAsia="SimSun" w:hAnsi="Courier New" w:cs="Courier New"/>
        </w:rPr>
        <w:t>=</w:t>
      </w:r>
      <w:proofErr w:type="spellStart"/>
      <w:r w:rsidRPr="00CA55BD">
        <w:rPr>
          <w:rFonts w:ascii="Courier New" w:eastAsia="SimSun" w:hAnsi="Courier New" w:cs="Courier New"/>
          <w:lang w:val="en-US"/>
        </w:rPr>
        <w:t>EFTbotGUIDE</w:t>
      </w:r>
      <w:proofErr w:type="spellEnd"/>
    </w:p>
    <w:p w14:paraId="5F4D6CCD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proofErr w:type="spellStart"/>
      <w:proofErr w:type="gramStart"/>
      <w:r w:rsidRPr="00CA55BD">
        <w:rPr>
          <w:rFonts w:ascii="Courier New" w:eastAsia="SimSun" w:hAnsi="Courier New" w:cs="Courier New"/>
        </w:rPr>
        <w:t>bot.token</w:t>
      </w:r>
      <w:proofErr w:type="spellEnd"/>
      <w:proofErr w:type="gramEnd"/>
      <w:r w:rsidRPr="00CA55BD">
        <w:rPr>
          <w:rFonts w:ascii="Courier New" w:eastAsia="SimSun" w:hAnsi="Courier New" w:cs="Courier New"/>
        </w:rPr>
        <w:t>=6732219818:AAEsH3IWRn8hMNHCM5npEMwXnPaPD6Mhhec</w:t>
      </w:r>
    </w:p>
    <w:p w14:paraId="067CD26E" w14:textId="72A401A0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proofErr w:type="gramStart"/>
      <w:r w:rsidRPr="00CA55BD">
        <w:rPr>
          <w:rFonts w:ascii="Courier New" w:eastAsia="SimSun" w:hAnsi="Courier New" w:cs="Courier New"/>
          <w:lang w:val="en-US"/>
        </w:rPr>
        <w:t>bot</w:t>
      </w:r>
      <w:r w:rsidRPr="00CA55BD">
        <w:rPr>
          <w:rFonts w:ascii="Courier New" w:eastAsia="SimSun" w:hAnsi="Courier New" w:cs="Courier New"/>
        </w:rPr>
        <w:t>.</w:t>
      </w:r>
      <w:r w:rsidRPr="00CA55BD">
        <w:rPr>
          <w:rFonts w:ascii="Courier New" w:eastAsia="SimSun" w:hAnsi="Courier New" w:cs="Courier New"/>
          <w:lang w:val="en-US"/>
        </w:rPr>
        <w:t>owner</w:t>
      </w:r>
      <w:proofErr w:type="gramEnd"/>
      <w:r w:rsidRPr="00CA55BD">
        <w:rPr>
          <w:rFonts w:ascii="Courier New" w:eastAsia="SimSun" w:hAnsi="Courier New" w:cs="Courier New"/>
        </w:rPr>
        <w:t>=1263564651</w:t>
      </w:r>
    </w:p>
    <w:p w14:paraId="7DA18127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r w:rsidRPr="00CA55BD">
        <w:rPr>
          <w:rFonts w:ascii="Courier New" w:eastAsia="SimSun" w:hAnsi="Courier New" w:cs="Courier New"/>
          <w:lang w:val="en-US"/>
        </w:rPr>
        <w:t>spring.jpa.hibernate.ddl</w:t>
      </w:r>
      <w:proofErr w:type="spellEnd"/>
      <w:r w:rsidRPr="00CA55BD">
        <w:rPr>
          <w:rFonts w:ascii="Courier New" w:eastAsia="SimSun" w:hAnsi="Courier New" w:cs="Courier New"/>
          <w:lang w:val="en-US"/>
        </w:rPr>
        <w:t>-auto=update</w:t>
      </w:r>
    </w:p>
    <w:p w14:paraId="37E4A20A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>spring.datasource.url=</w:t>
      </w: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jdbc:mysql</w:t>
      </w:r>
      <w:proofErr w:type="spellEnd"/>
      <w:r w:rsidRPr="00CA55BD">
        <w:rPr>
          <w:rFonts w:ascii="Courier New" w:eastAsia="SimSun" w:hAnsi="Courier New" w:cs="Courier New"/>
          <w:lang w:val="en-US"/>
        </w:rPr>
        <w:t>://localhost:3306/</w:t>
      </w:r>
      <w:proofErr w:type="spellStart"/>
      <w:r w:rsidRPr="00CA55BD">
        <w:rPr>
          <w:rFonts w:ascii="Courier New" w:eastAsia="SimSun" w:hAnsi="Courier New" w:cs="Courier New"/>
          <w:lang w:val="en-US"/>
        </w:rPr>
        <w:t>tg</w:t>
      </w:r>
      <w:proofErr w:type="spellEnd"/>
      <w:r w:rsidRPr="00CA55BD">
        <w:rPr>
          <w:rFonts w:ascii="Courier New" w:eastAsia="SimSun" w:hAnsi="Courier New" w:cs="Courier New"/>
          <w:lang w:val="en-US"/>
        </w:rPr>
        <w:t>-bot</w:t>
      </w:r>
      <w:proofErr w:type="gramEnd"/>
    </w:p>
    <w:p w14:paraId="592930A0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spring.datasource</w:t>
      </w:r>
      <w:proofErr w:type="gramEnd"/>
      <w:r w:rsidRPr="00CA55BD">
        <w:rPr>
          <w:rFonts w:ascii="Courier New" w:eastAsia="SimSun" w:hAnsi="Courier New" w:cs="Courier New"/>
          <w:lang w:val="en-US"/>
        </w:rPr>
        <w:t>.username</w:t>
      </w:r>
      <w:proofErr w:type="spellEnd"/>
      <w:r w:rsidRPr="00CA55BD">
        <w:rPr>
          <w:rFonts w:ascii="Courier New" w:eastAsia="SimSun" w:hAnsi="Courier New" w:cs="Courier New"/>
          <w:lang w:val="en-US"/>
        </w:rPr>
        <w:t>=root</w:t>
      </w:r>
    </w:p>
    <w:p w14:paraId="1C3B3F8C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spring.datasource</w:t>
      </w:r>
      <w:proofErr w:type="gramEnd"/>
      <w:r w:rsidRPr="00CA55BD">
        <w:rPr>
          <w:rFonts w:ascii="Courier New" w:eastAsia="SimSun" w:hAnsi="Courier New" w:cs="Courier New"/>
          <w:lang w:val="en-US"/>
        </w:rPr>
        <w:t>.password</w:t>
      </w:r>
      <w:proofErr w:type="spellEnd"/>
      <w:r w:rsidRPr="00CA55BD">
        <w:rPr>
          <w:rFonts w:ascii="Courier New" w:eastAsia="SimSun" w:hAnsi="Courier New" w:cs="Courier New"/>
          <w:lang w:val="en-US"/>
        </w:rPr>
        <w:t>=Parol1/5</w:t>
      </w:r>
    </w:p>
    <w:p w14:paraId="28019409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spring.datasource</w:t>
      </w:r>
      <w:proofErr w:type="gramEnd"/>
      <w:r w:rsidRPr="00CA55BD">
        <w:rPr>
          <w:rFonts w:ascii="Courier New" w:eastAsia="SimSun" w:hAnsi="Courier New" w:cs="Courier New"/>
          <w:lang w:val="en-US"/>
        </w:rPr>
        <w:t>.driver</w:t>
      </w:r>
      <w:proofErr w:type="spellEnd"/>
      <w:r w:rsidRPr="00CA55BD">
        <w:rPr>
          <w:rFonts w:ascii="Courier New" w:eastAsia="SimSun" w:hAnsi="Courier New" w:cs="Courier New"/>
          <w:lang w:val="en-US"/>
        </w:rPr>
        <w:t>-class-name=</w:t>
      </w:r>
      <w:proofErr w:type="spellStart"/>
      <w:r w:rsidRPr="00CA55BD">
        <w:rPr>
          <w:rFonts w:ascii="Courier New" w:eastAsia="SimSun" w:hAnsi="Courier New" w:cs="Courier New"/>
          <w:lang w:val="en-US"/>
        </w:rPr>
        <w:t>com.mysql.cj.jdbc.Driver</w:t>
      </w:r>
      <w:proofErr w:type="spellEnd"/>
    </w:p>
    <w:p w14:paraId="5F98DD42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spring.jpa.database</w:t>
      </w:r>
      <w:proofErr w:type="spellEnd"/>
      <w:proofErr w:type="gramEnd"/>
      <w:r w:rsidRPr="00CA55BD">
        <w:rPr>
          <w:rFonts w:ascii="Courier New" w:eastAsia="SimSun" w:hAnsi="Courier New" w:cs="Courier New"/>
          <w:lang w:val="en-US"/>
        </w:rPr>
        <w:t>-platform=org.hibernate.dialect.MySQL8Dialect</w:t>
      </w:r>
    </w:p>
    <w:p w14:paraId="066D0B77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proofErr w:type="spellStart"/>
      <w:proofErr w:type="gramStart"/>
      <w:r w:rsidRPr="00CA55BD">
        <w:rPr>
          <w:rFonts w:ascii="Courier New" w:eastAsia="SimSun" w:hAnsi="Courier New" w:cs="Courier New"/>
        </w:rPr>
        <w:t>spring.jpa.show</w:t>
      </w:r>
      <w:proofErr w:type="gramEnd"/>
      <w:r w:rsidRPr="00CA55BD">
        <w:rPr>
          <w:rFonts w:ascii="Courier New" w:eastAsia="SimSun" w:hAnsi="Courier New" w:cs="Courier New"/>
        </w:rPr>
        <w:t>-sql</w:t>
      </w:r>
      <w:proofErr w:type="spellEnd"/>
      <w:r w:rsidRPr="00CA55BD">
        <w:rPr>
          <w:rFonts w:ascii="Courier New" w:eastAsia="SimSun" w:hAnsi="Courier New" w:cs="Courier New"/>
        </w:rPr>
        <w:t>=</w:t>
      </w:r>
      <w:proofErr w:type="spellStart"/>
      <w:r w:rsidRPr="00CA55BD">
        <w:rPr>
          <w:rFonts w:ascii="Courier New" w:eastAsia="SimSun" w:hAnsi="Courier New" w:cs="Courier New"/>
        </w:rPr>
        <w:t>true</w:t>
      </w:r>
      <w:proofErr w:type="spellEnd"/>
    </w:p>
    <w:p w14:paraId="205D8995" w14:textId="77777777" w:rsidR="000C1920" w:rsidRPr="00CA55BD" w:rsidRDefault="000C1920" w:rsidP="001D5CA1">
      <w:pPr>
        <w:ind w:firstLine="709"/>
        <w:jc w:val="both"/>
        <w:rPr>
          <w:rFonts w:ascii="Courier New" w:eastAsia="SimSun" w:hAnsi="Courier New" w:cs="Courier New"/>
          <w:sz w:val="28"/>
          <w:szCs w:val="28"/>
        </w:rPr>
      </w:pPr>
    </w:p>
    <w:p w14:paraId="3F73D931" w14:textId="370FB588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Далее добав</w:t>
      </w:r>
      <w:r w:rsidR="00CA55BD">
        <w:rPr>
          <w:rFonts w:eastAsia="SimSun"/>
          <w:sz w:val="28"/>
          <w:szCs w:val="28"/>
        </w:rPr>
        <w:t xml:space="preserve">лены </w:t>
      </w:r>
      <w:r>
        <w:rPr>
          <w:rFonts w:eastAsia="SimSun"/>
          <w:sz w:val="28"/>
          <w:szCs w:val="28"/>
        </w:rPr>
        <w:t>все зависимости для загрузки библиотек</w:t>
      </w:r>
      <w:r w:rsidR="00CA55BD">
        <w:rPr>
          <w:rFonts w:eastAsia="SimSun"/>
          <w:sz w:val="28"/>
          <w:szCs w:val="28"/>
        </w:rPr>
        <w:t>.</w:t>
      </w:r>
    </w:p>
    <w:p w14:paraId="7CFDA0CC" w14:textId="77777777" w:rsidR="00CA55BD" w:rsidRDefault="00CA55BD" w:rsidP="00F856A0">
      <w:pPr>
        <w:jc w:val="both"/>
        <w:rPr>
          <w:rFonts w:eastAsia="SimSun"/>
          <w:sz w:val="28"/>
          <w:szCs w:val="28"/>
        </w:rPr>
      </w:pPr>
    </w:p>
    <w:p w14:paraId="74523AD2" w14:textId="77777777" w:rsidR="000F4FB1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eastAsia="zh-CN"/>
        </w:rPr>
      </w:pPr>
      <w:proofErr w:type="gramStart"/>
      <w:r w:rsidRPr="00CA55BD">
        <w:rPr>
          <w:rFonts w:ascii="Courier New" w:eastAsia="SimSun" w:hAnsi="Courier New" w:cs="Courier New"/>
          <w:lang w:eastAsia="zh-CN"/>
        </w:rPr>
        <w:t>&lt;!--</w:t>
      </w:r>
      <w:proofErr w:type="gramEnd"/>
      <w:r w:rsidRPr="00CA55BD">
        <w:rPr>
          <w:rFonts w:ascii="Courier New" w:eastAsia="SimSun" w:hAnsi="Courier New" w:cs="Courier New"/>
          <w:lang w:eastAsia="zh-CN"/>
        </w:rPr>
        <w:t xml:space="preserve">Подключение библиотеки 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телеграма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--&gt;</w:t>
      </w:r>
      <w:r w:rsidRPr="00CA55BD">
        <w:rPr>
          <w:rFonts w:ascii="Courier New" w:eastAsia="SimSun" w:hAnsi="Courier New" w:cs="Courier New"/>
          <w:lang w:eastAsia="zh-CN"/>
        </w:rPr>
        <w:br/>
      </w:r>
      <w:proofErr w:type="spellStart"/>
      <w:r w:rsidRPr="00CA55BD">
        <w:rPr>
          <w:rFonts w:ascii="Courier New" w:eastAsia="SimSun" w:hAnsi="Courier New" w:cs="Courier New"/>
          <w:lang w:eastAsia="zh-CN"/>
        </w:rPr>
        <w:t>org.telegram</w:t>
      </w:r>
      <w:proofErr w:type="spellEnd"/>
      <w:r w:rsidRPr="00CA55BD">
        <w:rPr>
          <w:rFonts w:ascii="Courier New" w:eastAsia="SimSun" w:hAnsi="Courier New" w:cs="Courier New"/>
          <w:lang w:eastAsia="zh-CN"/>
        </w:rPr>
        <w:br/>
        <w:t xml:space="preserve">&lt;!--Подключение библиотек 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java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 xml:space="preserve"> позволяющая сократить шаблонный код--&gt;</w:t>
      </w:r>
      <w:r w:rsidRPr="00CA55BD">
        <w:rPr>
          <w:rFonts w:ascii="Courier New" w:eastAsia="SimSun" w:hAnsi="Courier New" w:cs="Courier New"/>
          <w:lang w:eastAsia="zh-CN"/>
        </w:rPr>
        <w:br/>
      </w:r>
      <w:proofErr w:type="spellStart"/>
      <w:r w:rsidRPr="00CA55BD">
        <w:rPr>
          <w:rFonts w:ascii="Courier New" w:eastAsia="SimSun" w:hAnsi="Courier New" w:cs="Courier New"/>
          <w:lang w:eastAsia="zh-CN"/>
        </w:rPr>
        <w:t>org.projectlombok</w:t>
      </w:r>
      <w:proofErr w:type="spellEnd"/>
      <w:r w:rsidRPr="00CA55BD">
        <w:rPr>
          <w:rFonts w:ascii="Courier New" w:eastAsia="SimSun" w:hAnsi="Courier New" w:cs="Courier New"/>
          <w:lang w:eastAsia="zh-CN"/>
        </w:rPr>
        <w:br/>
        <w:t>&lt;!--</w:t>
      </w:r>
      <w:r w:rsidR="00CA55BD" w:rsidRPr="00CA55BD">
        <w:rPr>
          <w:rFonts w:ascii="Courier New" w:eastAsia="SimSun" w:hAnsi="Courier New" w:cs="Courier New"/>
          <w:lang w:eastAsia="zh-CN"/>
        </w:rPr>
        <w:t>Б</w:t>
      </w:r>
      <w:r w:rsidRPr="00CA55BD">
        <w:rPr>
          <w:rFonts w:ascii="Courier New" w:eastAsia="SimSun" w:hAnsi="Courier New" w:cs="Courier New"/>
          <w:lang w:eastAsia="zh-CN"/>
        </w:rPr>
        <w:t>иблиотек</w:t>
      </w:r>
      <w:r w:rsidR="00CA55BD" w:rsidRPr="00CA55BD">
        <w:rPr>
          <w:rFonts w:ascii="Courier New" w:eastAsia="SimSun" w:hAnsi="Courier New" w:cs="Courier New"/>
          <w:lang w:eastAsia="zh-CN"/>
        </w:rPr>
        <w:t>а</w:t>
      </w:r>
      <w:r w:rsidRPr="00CA55BD">
        <w:rPr>
          <w:rFonts w:ascii="Courier New" w:eastAsia="SimSun" w:hAnsi="Courier New" w:cs="Courier New"/>
          <w:lang w:eastAsia="zh-CN"/>
        </w:rPr>
        <w:t xml:space="preserve"> для подключения бота к БД --&gt;</w:t>
      </w:r>
      <w:r w:rsidRPr="00CA55BD">
        <w:rPr>
          <w:rFonts w:ascii="Courier New" w:eastAsia="SimSun" w:hAnsi="Courier New" w:cs="Courier New"/>
          <w:lang w:eastAsia="zh-CN"/>
        </w:rPr>
        <w:br/>
      </w:r>
      <w:proofErr w:type="spellStart"/>
      <w:r w:rsidRPr="00CA55BD">
        <w:rPr>
          <w:rFonts w:ascii="Courier New" w:eastAsia="SimSun" w:hAnsi="Courier New" w:cs="Courier New"/>
          <w:lang w:eastAsia="zh-CN"/>
        </w:rPr>
        <w:t>mysql</w:t>
      </w:r>
      <w:proofErr w:type="spellEnd"/>
    </w:p>
    <w:p w14:paraId="5A601241" w14:textId="3A286DE4" w:rsidR="000C1920" w:rsidRPr="000F4FB1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gramStart"/>
      <w:r w:rsidRPr="000F4FB1">
        <w:rPr>
          <w:rFonts w:ascii="Courier New" w:eastAsia="SimSun" w:hAnsi="Courier New" w:cs="Courier New"/>
          <w:lang w:val="en-US" w:eastAsia="zh-CN"/>
        </w:rPr>
        <w:t>&lt;!--</w:t>
      </w:r>
      <w:proofErr w:type="gramEnd"/>
      <w:r w:rsidRPr="00CA55BD">
        <w:rPr>
          <w:rFonts w:ascii="Courier New" w:eastAsia="SimSun" w:hAnsi="Courier New" w:cs="Courier New"/>
          <w:lang w:eastAsia="zh-CN"/>
        </w:rPr>
        <w:t>Подключение</w:t>
      </w:r>
      <w:r w:rsidRPr="000F4FB1">
        <w:rPr>
          <w:rFonts w:ascii="Courier New" w:eastAsia="SimSun" w:hAnsi="Courier New" w:cs="Courier New"/>
          <w:lang w:val="en-US" w:eastAsia="zh-CN"/>
        </w:rPr>
        <w:t xml:space="preserve"> </w:t>
      </w:r>
      <w:r w:rsidRPr="00CA55BD">
        <w:rPr>
          <w:rFonts w:ascii="Courier New" w:eastAsia="SimSun" w:hAnsi="Courier New" w:cs="Courier New"/>
          <w:lang w:eastAsia="zh-CN"/>
        </w:rPr>
        <w:t>библиотеки</w:t>
      </w:r>
      <w:r w:rsidRPr="000F4FB1">
        <w:rPr>
          <w:rFonts w:ascii="Courier New" w:eastAsia="SimSun" w:hAnsi="Courier New" w:cs="Courier New"/>
          <w:lang w:val="en-US" w:eastAsia="zh-CN"/>
        </w:rPr>
        <w:t xml:space="preserve"> 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эмоджи</w:t>
      </w:r>
      <w:proofErr w:type="spellEnd"/>
      <w:r w:rsidRPr="000F4FB1">
        <w:rPr>
          <w:rFonts w:ascii="Courier New" w:eastAsia="SimSun" w:hAnsi="Courier New" w:cs="Courier New"/>
          <w:lang w:val="en-US" w:eastAsia="zh-CN"/>
        </w:rPr>
        <w:t>--&gt;</w:t>
      </w:r>
      <w:r w:rsidRPr="000F4FB1">
        <w:rPr>
          <w:rFonts w:ascii="Courier New" w:eastAsia="SimSun" w:hAnsi="Courier New" w:cs="Courier New"/>
          <w:lang w:val="en-US" w:eastAsia="zh-CN"/>
        </w:rPr>
        <w:br/>
      </w:r>
      <w:proofErr w:type="spellStart"/>
      <w:r w:rsidRPr="000F4FB1">
        <w:rPr>
          <w:rFonts w:ascii="Courier New" w:eastAsia="SimSun" w:hAnsi="Courier New" w:cs="Courier New"/>
          <w:lang w:val="en-US" w:eastAsia="zh-CN"/>
        </w:rPr>
        <w:t>com.vdurmont</w:t>
      </w:r>
      <w:proofErr w:type="spellEnd"/>
    </w:p>
    <w:p w14:paraId="32A91F35" w14:textId="77777777" w:rsidR="000C1920" w:rsidRPr="000F4FB1" w:rsidRDefault="000C1920" w:rsidP="007F0B06">
      <w:pPr>
        <w:spacing w:line="360" w:lineRule="auto"/>
        <w:ind w:firstLine="709"/>
        <w:jc w:val="both"/>
        <w:rPr>
          <w:rFonts w:eastAsia="SimSun"/>
          <w:sz w:val="28"/>
          <w:szCs w:val="28"/>
          <w:lang w:val="en-US"/>
        </w:rPr>
      </w:pPr>
    </w:p>
    <w:p w14:paraId="1D1EF4B2" w14:textId="04095957" w:rsidR="000C1920" w:rsidRDefault="00CA55BD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После необходимо было</w:t>
      </w:r>
      <w:r w:rsidR="0056384B">
        <w:rPr>
          <w:rFonts w:eastAsia="SimSun"/>
          <w:sz w:val="28"/>
          <w:szCs w:val="28"/>
        </w:rPr>
        <w:t xml:space="preserve"> приступить к созданию </w:t>
      </w:r>
      <w:r>
        <w:rPr>
          <w:rFonts w:eastAsia="SimSun"/>
          <w:sz w:val="28"/>
          <w:szCs w:val="28"/>
        </w:rPr>
        <w:t>файла конфигурации,</w:t>
      </w:r>
      <w:r w:rsidR="0056384B">
        <w:rPr>
          <w:rFonts w:eastAsia="SimSun"/>
          <w:sz w:val="28"/>
          <w:szCs w:val="28"/>
        </w:rPr>
        <w:t xml:space="preserve"> который будет получать токен бота, имя бота и код чата администратора</w:t>
      </w:r>
      <w:r>
        <w:rPr>
          <w:rFonts w:eastAsia="SimSun"/>
          <w:sz w:val="28"/>
          <w:szCs w:val="28"/>
        </w:rPr>
        <w:t xml:space="preserve"> (Листинг 3).</w:t>
      </w:r>
    </w:p>
    <w:p w14:paraId="75B51CA5" w14:textId="1E683D30" w:rsidR="00CA55BD" w:rsidRDefault="00CA55BD" w:rsidP="00CA55BD">
      <w:pPr>
        <w:ind w:firstLine="709"/>
        <w:jc w:val="both"/>
        <w:rPr>
          <w:rFonts w:eastAsia="SimSun"/>
          <w:sz w:val="28"/>
          <w:szCs w:val="28"/>
        </w:rPr>
      </w:pPr>
    </w:p>
    <w:p w14:paraId="200023A5" w14:textId="77777777" w:rsidR="00345A7E" w:rsidRDefault="00345A7E" w:rsidP="00CA55BD">
      <w:pPr>
        <w:ind w:firstLine="709"/>
        <w:jc w:val="both"/>
        <w:rPr>
          <w:rFonts w:eastAsia="SimSun"/>
          <w:sz w:val="28"/>
          <w:szCs w:val="28"/>
        </w:rPr>
      </w:pPr>
    </w:p>
    <w:p w14:paraId="0EB18D9F" w14:textId="032CBF23" w:rsidR="00CA55BD" w:rsidRDefault="00CA55BD" w:rsidP="00CA55BD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lastRenderedPageBreak/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3 – Класс конфигурации.</w:t>
      </w:r>
    </w:p>
    <w:p w14:paraId="6BB521B8" w14:textId="77777777" w:rsidR="00CA55BD" w:rsidRDefault="00CA55BD" w:rsidP="00CA55BD">
      <w:pPr>
        <w:ind w:firstLine="709"/>
        <w:jc w:val="both"/>
        <w:rPr>
          <w:rFonts w:eastAsia="SimSun"/>
          <w:sz w:val="28"/>
          <w:szCs w:val="28"/>
        </w:rPr>
      </w:pPr>
    </w:p>
    <w:p w14:paraId="479E0C3B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proofErr w:type="spellStart"/>
      <w:r w:rsidRPr="00CA55BD">
        <w:rPr>
          <w:rFonts w:ascii="Courier New" w:eastAsia="SimSun" w:hAnsi="Courier New" w:cs="Courier New"/>
        </w:rPr>
        <w:t>public</w:t>
      </w:r>
      <w:proofErr w:type="spellEnd"/>
      <w:r w:rsidRPr="00CA55BD">
        <w:rPr>
          <w:rFonts w:ascii="Courier New" w:eastAsia="SimSun" w:hAnsi="Courier New" w:cs="Courier New"/>
        </w:rPr>
        <w:t xml:space="preserve"> </w:t>
      </w:r>
      <w:proofErr w:type="spellStart"/>
      <w:r w:rsidRPr="00CA55BD">
        <w:rPr>
          <w:rFonts w:ascii="Courier New" w:eastAsia="SimSun" w:hAnsi="Courier New" w:cs="Courier New"/>
        </w:rPr>
        <w:t>class</w:t>
      </w:r>
      <w:proofErr w:type="spellEnd"/>
      <w:r w:rsidRPr="00CA55BD">
        <w:rPr>
          <w:rFonts w:ascii="Courier New" w:eastAsia="SimSun" w:hAnsi="Courier New" w:cs="Courier New"/>
        </w:rPr>
        <w:t xml:space="preserve"> </w:t>
      </w:r>
      <w:proofErr w:type="spellStart"/>
      <w:r w:rsidRPr="00CA55BD">
        <w:rPr>
          <w:rFonts w:ascii="Courier New" w:eastAsia="SimSun" w:hAnsi="Courier New" w:cs="Courier New"/>
        </w:rPr>
        <w:t>BotConfig</w:t>
      </w:r>
      <w:proofErr w:type="spellEnd"/>
      <w:r w:rsidRPr="00CA55BD">
        <w:rPr>
          <w:rFonts w:ascii="Courier New" w:eastAsia="SimSun" w:hAnsi="Courier New" w:cs="Courier New"/>
        </w:rPr>
        <w:t xml:space="preserve"> {</w:t>
      </w:r>
    </w:p>
    <w:p w14:paraId="15481CC9" w14:textId="6311E6B4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</w:rPr>
        <w:t xml:space="preserve">    //</w:t>
      </w:r>
      <w:r w:rsidR="00263C2F">
        <w:rPr>
          <w:rFonts w:ascii="Courier New" w:eastAsia="SimSun" w:hAnsi="Courier New" w:cs="Courier New"/>
        </w:rPr>
        <w:t>С</w:t>
      </w:r>
      <w:r w:rsidRPr="00CA55BD">
        <w:rPr>
          <w:rFonts w:ascii="Courier New" w:eastAsia="SimSun" w:hAnsi="Courier New" w:cs="Courier New"/>
        </w:rPr>
        <w:t>юда обраща</w:t>
      </w:r>
      <w:r w:rsidR="00263C2F">
        <w:rPr>
          <w:rFonts w:ascii="Courier New" w:eastAsia="SimSun" w:hAnsi="Courier New" w:cs="Courier New"/>
        </w:rPr>
        <w:t>ется</w:t>
      </w:r>
      <w:r w:rsidRPr="00CA55BD">
        <w:rPr>
          <w:rFonts w:ascii="Courier New" w:eastAsia="SimSun" w:hAnsi="Courier New" w:cs="Courier New"/>
        </w:rPr>
        <w:t xml:space="preserve"> главный класс </w:t>
      </w:r>
      <w:proofErr w:type="spellStart"/>
      <w:r w:rsidRPr="00CA55BD">
        <w:rPr>
          <w:rFonts w:ascii="Courier New" w:eastAsia="SimSun" w:hAnsi="Courier New" w:cs="Courier New"/>
        </w:rPr>
        <w:t>TelegramBot</w:t>
      </w:r>
      <w:proofErr w:type="spellEnd"/>
      <w:r w:rsidRPr="00CA55BD">
        <w:rPr>
          <w:rFonts w:ascii="Courier New" w:eastAsia="SimSun" w:hAnsi="Courier New" w:cs="Courier New"/>
        </w:rPr>
        <w:t xml:space="preserve"> чтобы получить токен и имя</w:t>
      </w:r>
    </w:p>
    <w:p w14:paraId="0A850D56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</w:rPr>
        <w:t xml:space="preserve">    //бота для предоставления бэкенду </w:t>
      </w:r>
      <w:proofErr w:type="spellStart"/>
      <w:r w:rsidRPr="00CA55BD">
        <w:rPr>
          <w:rFonts w:ascii="Courier New" w:eastAsia="SimSun" w:hAnsi="Courier New" w:cs="Courier New"/>
        </w:rPr>
        <w:t>телеграма</w:t>
      </w:r>
      <w:proofErr w:type="spellEnd"/>
    </w:p>
    <w:p w14:paraId="2D5D4634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</w:rPr>
        <w:t xml:space="preserve">    @Value("&amp;{bot.name}")</w:t>
      </w:r>
    </w:p>
    <w:p w14:paraId="6E5B07F0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</w:rPr>
        <w:t xml:space="preserve">    </w:t>
      </w:r>
      <w:r w:rsidRPr="00CA55BD">
        <w:rPr>
          <w:rFonts w:ascii="Courier New" w:eastAsia="SimSun" w:hAnsi="Courier New" w:cs="Courier New"/>
          <w:lang w:val="en-US"/>
        </w:rPr>
        <w:t xml:space="preserve">String </w:t>
      </w:r>
      <w:proofErr w:type="spellStart"/>
      <w:r w:rsidRPr="00CA55BD">
        <w:rPr>
          <w:rFonts w:ascii="Courier New" w:eastAsia="SimSun" w:hAnsi="Courier New" w:cs="Courier New"/>
          <w:lang w:val="en-US"/>
        </w:rPr>
        <w:t>botName</w:t>
      </w:r>
      <w:proofErr w:type="spellEnd"/>
      <w:r w:rsidRPr="00CA55BD">
        <w:rPr>
          <w:rFonts w:ascii="Courier New" w:eastAsia="SimSun" w:hAnsi="Courier New" w:cs="Courier New"/>
          <w:lang w:val="en-US"/>
        </w:rPr>
        <w:t>;</w:t>
      </w:r>
    </w:p>
    <w:p w14:paraId="354C743B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 xml:space="preserve">    @Value("${</w:t>
      </w:r>
      <w:proofErr w:type="gramStart"/>
      <w:r w:rsidRPr="00CA55BD">
        <w:rPr>
          <w:rFonts w:ascii="Courier New" w:eastAsia="SimSun" w:hAnsi="Courier New" w:cs="Courier New"/>
          <w:lang w:val="en-US"/>
        </w:rPr>
        <w:t>bot.token</w:t>
      </w:r>
      <w:proofErr w:type="gramEnd"/>
      <w:r w:rsidRPr="00CA55BD">
        <w:rPr>
          <w:rFonts w:ascii="Courier New" w:eastAsia="SimSun" w:hAnsi="Courier New" w:cs="Courier New"/>
          <w:lang w:val="en-US"/>
        </w:rPr>
        <w:t>}")</w:t>
      </w:r>
    </w:p>
    <w:p w14:paraId="5113C097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 xml:space="preserve">    String token;</w:t>
      </w:r>
    </w:p>
    <w:p w14:paraId="7DD053CB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 xml:space="preserve">    @Value("${</w:t>
      </w:r>
      <w:proofErr w:type="gramStart"/>
      <w:r w:rsidRPr="00CA55BD">
        <w:rPr>
          <w:rFonts w:ascii="Courier New" w:eastAsia="SimSun" w:hAnsi="Courier New" w:cs="Courier New"/>
          <w:lang w:val="en-US"/>
        </w:rPr>
        <w:t>bot.owner</w:t>
      </w:r>
      <w:proofErr w:type="gramEnd"/>
      <w:r w:rsidRPr="00CA55BD">
        <w:rPr>
          <w:rFonts w:ascii="Courier New" w:eastAsia="SimSun" w:hAnsi="Courier New" w:cs="Courier New"/>
          <w:lang w:val="en-US"/>
        </w:rPr>
        <w:t>}")</w:t>
      </w:r>
    </w:p>
    <w:p w14:paraId="3C2B8503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 xml:space="preserve">    Long </w:t>
      </w:r>
      <w:proofErr w:type="spellStart"/>
      <w:r w:rsidRPr="00CA55BD">
        <w:rPr>
          <w:rFonts w:ascii="Courier New" w:eastAsia="SimSun" w:hAnsi="Courier New" w:cs="Courier New"/>
          <w:lang w:val="en-US"/>
        </w:rPr>
        <w:t>ownerID</w:t>
      </w:r>
      <w:proofErr w:type="spellEnd"/>
      <w:r w:rsidRPr="00CA55BD">
        <w:rPr>
          <w:rFonts w:ascii="Courier New" w:eastAsia="SimSun" w:hAnsi="Courier New" w:cs="Courier New"/>
          <w:lang w:val="en-US"/>
        </w:rPr>
        <w:t>;</w:t>
      </w:r>
    </w:p>
    <w:p w14:paraId="6C9A9E14" w14:textId="75041164" w:rsidR="000C1920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</w:rPr>
        <w:t>}</w:t>
      </w:r>
    </w:p>
    <w:p w14:paraId="381C29AE" w14:textId="77777777" w:rsidR="00263C2F" w:rsidRPr="00CA55BD" w:rsidRDefault="00263C2F" w:rsidP="00CA55BD">
      <w:pPr>
        <w:spacing w:line="360" w:lineRule="auto"/>
        <w:jc w:val="both"/>
        <w:rPr>
          <w:rFonts w:ascii="Courier New" w:eastAsia="SimSun" w:hAnsi="Courier New" w:cs="Courier New"/>
        </w:rPr>
      </w:pPr>
    </w:p>
    <w:p w14:paraId="02AF44E1" w14:textId="29A7DEC0" w:rsidR="000C1920" w:rsidRDefault="00CA55BD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подключения бота к </w:t>
      </w:r>
      <w:r>
        <w:rPr>
          <w:rFonts w:eastAsia="SimSun"/>
          <w:sz w:val="28"/>
          <w:szCs w:val="28"/>
          <w:lang w:val="en-US"/>
        </w:rPr>
        <w:t>Telegram</w:t>
      </w:r>
      <w:r w:rsidRPr="00CA55BD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  <w:lang w:val="en-US"/>
        </w:rPr>
        <w:t>API</w:t>
      </w:r>
      <w:r w:rsidRPr="00CA55BD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важно прописать класс инициализации. Без</w:t>
      </w:r>
      <w:r w:rsidRPr="00CA55BD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этого бот не сможет подключиться к </w:t>
      </w:r>
      <w:proofErr w:type="spellStart"/>
      <w:r>
        <w:rPr>
          <w:rFonts w:eastAsia="SimSun"/>
          <w:sz w:val="28"/>
          <w:szCs w:val="28"/>
        </w:rPr>
        <w:t>бекэнду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телеграма</w:t>
      </w:r>
      <w:proofErr w:type="spellEnd"/>
      <w:r w:rsidR="00263C2F">
        <w:rPr>
          <w:rFonts w:eastAsia="SimSun"/>
          <w:sz w:val="28"/>
          <w:szCs w:val="28"/>
        </w:rPr>
        <w:t xml:space="preserve"> (Листинг 4)</w:t>
      </w:r>
      <w:r>
        <w:rPr>
          <w:rFonts w:eastAsia="SimSun"/>
          <w:sz w:val="28"/>
          <w:szCs w:val="28"/>
        </w:rPr>
        <w:t>.</w:t>
      </w:r>
    </w:p>
    <w:p w14:paraId="2819339C" w14:textId="69DDA290" w:rsidR="00263C2F" w:rsidRDefault="00263C2F" w:rsidP="00263C2F">
      <w:pPr>
        <w:ind w:firstLine="709"/>
        <w:jc w:val="both"/>
        <w:rPr>
          <w:rFonts w:eastAsia="SimSun"/>
          <w:sz w:val="28"/>
          <w:szCs w:val="28"/>
        </w:rPr>
      </w:pPr>
    </w:p>
    <w:p w14:paraId="76B265AC" w14:textId="606D44FE" w:rsidR="00263C2F" w:rsidRPr="00263C2F" w:rsidRDefault="00263C2F" w:rsidP="00263C2F">
      <w:pPr>
        <w:ind w:firstLine="709"/>
        <w:jc w:val="both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4 – Класс инициализации</w:t>
      </w:r>
      <w:r w:rsidRPr="00263C2F">
        <w:rPr>
          <w:rFonts w:eastAsia="SimSun"/>
          <w:sz w:val="28"/>
          <w:szCs w:val="28"/>
          <w:lang w:val="en-US"/>
        </w:rPr>
        <w:t>.</w:t>
      </w:r>
    </w:p>
    <w:p w14:paraId="4F9F8C40" w14:textId="77777777" w:rsidR="00263C2F" w:rsidRPr="00263C2F" w:rsidRDefault="00263C2F" w:rsidP="00263C2F">
      <w:pPr>
        <w:ind w:firstLine="709"/>
        <w:jc w:val="both"/>
        <w:rPr>
          <w:rFonts w:eastAsia="SimSun"/>
          <w:sz w:val="28"/>
          <w:szCs w:val="28"/>
          <w:lang w:val="en-US"/>
        </w:rPr>
      </w:pPr>
    </w:p>
    <w:p w14:paraId="18F21686" w14:textId="3A8F197C" w:rsidR="000C1920" w:rsidRPr="00263C2F" w:rsidRDefault="0056384B" w:rsidP="00263C2F">
      <w:pPr>
        <w:spacing w:line="360" w:lineRule="auto"/>
        <w:rPr>
          <w:rFonts w:ascii="Courier New" w:eastAsia="SimSun" w:hAnsi="Courier New" w:cs="Courier New"/>
          <w:lang w:val="en-US" w:eastAsia="zh-CN"/>
        </w:rPr>
      </w:pPr>
      <w:r w:rsidRPr="00263C2F">
        <w:rPr>
          <w:rFonts w:ascii="Courier New" w:eastAsia="SimSun" w:hAnsi="Courier New" w:cs="Courier New"/>
          <w:lang w:val="en-US" w:eastAsia="zh-CN"/>
        </w:rPr>
        <w:t xml:space="preserve">public void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init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 () throws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TelegramApiException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 {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TelegramBotsApi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telegramBotsApi</w:t>
      </w:r>
      <w:proofErr w:type="spellEnd"/>
      <w:r w:rsidR="00263C2F" w:rsidRPr="00263C2F">
        <w:rPr>
          <w:rFonts w:ascii="Courier New" w:eastAsia="SimSun" w:hAnsi="Courier New" w:cs="Courier New"/>
          <w:lang w:val="en-US" w:eastAsia="zh-CN"/>
        </w:rPr>
        <w:t xml:space="preserve"> </w:t>
      </w:r>
      <w:r w:rsidRPr="00263C2F">
        <w:rPr>
          <w:rFonts w:ascii="Courier New" w:eastAsia="SimSun" w:hAnsi="Courier New" w:cs="Courier New"/>
          <w:lang w:val="en-US" w:eastAsia="zh-CN"/>
        </w:rPr>
        <w:t xml:space="preserve">= new </w:t>
      </w:r>
      <w:proofErr w:type="spellStart"/>
      <w:proofErr w:type="gramStart"/>
      <w:r w:rsidRPr="00263C2F">
        <w:rPr>
          <w:rFonts w:ascii="Courier New" w:eastAsia="SimSun" w:hAnsi="Courier New" w:cs="Courier New"/>
          <w:lang w:val="en-US" w:eastAsia="zh-CN"/>
        </w:rPr>
        <w:t>TelegramBotsApi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>(</w:t>
      </w:r>
      <w:proofErr w:type="spellStart"/>
      <w:proofErr w:type="gramEnd"/>
      <w:r w:rsidRPr="00263C2F">
        <w:rPr>
          <w:rFonts w:ascii="Courier New" w:eastAsia="SimSun" w:hAnsi="Courier New" w:cs="Courier New"/>
          <w:lang w:val="en-US" w:eastAsia="zh-CN"/>
        </w:rPr>
        <w:t>DefaultBotSession.class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>);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try {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   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telegramBotsApi.registerBot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>(bot);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}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catch (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TelegramApiException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 e){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   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log.error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("Error: " +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e.getMessage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>());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}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}</w:t>
      </w:r>
      <w:r w:rsidRPr="00263C2F">
        <w:rPr>
          <w:rFonts w:ascii="Courier New" w:eastAsia="SimSun" w:hAnsi="Courier New" w:cs="Courier New"/>
          <w:lang w:val="en-US" w:eastAsia="zh-CN"/>
        </w:rPr>
        <w:br/>
        <w:t>}</w:t>
      </w:r>
    </w:p>
    <w:p w14:paraId="7E614795" w14:textId="77777777" w:rsidR="00263C2F" w:rsidRPr="00263C2F" w:rsidRDefault="00263C2F" w:rsidP="007F0B06">
      <w:pPr>
        <w:spacing w:line="360" w:lineRule="auto"/>
        <w:jc w:val="both"/>
        <w:rPr>
          <w:rFonts w:eastAsia="SimSun"/>
          <w:lang w:val="en-US"/>
        </w:rPr>
      </w:pPr>
    </w:p>
    <w:p w14:paraId="1A56E1A9" w14:textId="7A8C082F" w:rsidR="000C1920" w:rsidRDefault="00263C2F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Подготовительные действия завершены, в следующем этапе разработки нужно наполнить главный класс и сразу провести тестирование новых возможностей бота. </w:t>
      </w:r>
      <w:r w:rsidR="0056384B">
        <w:rPr>
          <w:rFonts w:eastAsia="SimSun"/>
          <w:sz w:val="28"/>
          <w:szCs w:val="28"/>
        </w:rPr>
        <w:t>Первое что добав</w:t>
      </w:r>
      <w:r>
        <w:rPr>
          <w:rFonts w:eastAsia="SimSun"/>
          <w:sz w:val="28"/>
          <w:szCs w:val="28"/>
        </w:rPr>
        <w:t>ляется</w:t>
      </w:r>
      <w:r w:rsidR="0056384B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— это</w:t>
      </w:r>
      <w:r w:rsidR="0056384B">
        <w:rPr>
          <w:rFonts w:eastAsia="SimSun"/>
          <w:sz w:val="28"/>
          <w:szCs w:val="28"/>
        </w:rPr>
        <w:t xml:space="preserve"> кнопки, которые будут расположены в нижнем </w:t>
      </w:r>
      <w:r>
        <w:rPr>
          <w:rFonts w:eastAsia="SimSun"/>
          <w:sz w:val="28"/>
          <w:szCs w:val="28"/>
        </w:rPr>
        <w:t>левом</w:t>
      </w:r>
      <w:r w:rsidR="0056384B">
        <w:rPr>
          <w:rFonts w:eastAsia="SimSun"/>
          <w:sz w:val="28"/>
          <w:szCs w:val="28"/>
        </w:rPr>
        <w:t xml:space="preserve"> углу интерфейса</w:t>
      </w:r>
      <w:r w:rsidR="009A08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(Листинг 5)</w:t>
      </w:r>
      <w:r w:rsidR="0056384B">
        <w:rPr>
          <w:rFonts w:eastAsia="SimSun"/>
          <w:sz w:val="28"/>
          <w:szCs w:val="28"/>
        </w:rPr>
        <w:t>.</w:t>
      </w:r>
    </w:p>
    <w:p w14:paraId="782B47C2" w14:textId="2F6CE89F" w:rsidR="00263C2F" w:rsidRDefault="00263C2F" w:rsidP="00263C2F">
      <w:pPr>
        <w:ind w:firstLine="709"/>
        <w:jc w:val="both"/>
        <w:rPr>
          <w:rFonts w:eastAsia="SimSun"/>
          <w:sz w:val="28"/>
          <w:szCs w:val="28"/>
        </w:rPr>
      </w:pPr>
    </w:p>
    <w:p w14:paraId="20F55467" w14:textId="1CA4D4FF" w:rsidR="00263C2F" w:rsidRDefault="00263C2F" w:rsidP="00263C2F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lastRenderedPageBreak/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5 – </w:t>
      </w:r>
      <w:r w:rsidR="009A089F">
        <w:rPr>
          <w:rFonts w:eastAsia="SimSun"/>
          <w:sz w:val="28"/>
          <w:szCs w:val="28"/>
        </w:rPr>
        <w:t>Реализация кнопок</w:t>
      </w:r>
      <w:r>
        <w:rPr>
          <w:rFonts w:eastAsia="SimSun"/>
          <w:sz w:val="28"/>
          <w:szCs w:val="28"/>
        </w:rPr>
        <w:t>.</w:t>
      </w:r>
    </w:p>
    <w:p w14:paraId="0024DB15" w14:textId="77777777" w:rsidR="00263C2F" w:rsidRPr="009A089F" w:rsidRDefault="00263C2F" w:rsidP="009A089F">
      <w:pPr>
        <w:ind w:firstLine="709"/>
        <w:jc w:val="both"/>
        <w:rPr>
          <w:rFonts w:ascii="Courier New" w:eastAsia="SimSun" w:hAnsi="Courier New" w:cs="Courier New"/>
          <w:sz w:val="28"/>
          <w:szCs w:val="28"/>
        </w:rPr>
      </w:pPr>
    </w:p>
    <w:p w14:paraId="121BC5BF" w14:textId="6922F333" w:rsidR="000C1920" w:rsidRPr="009A089F" w:rsidRDefault="0056384B" w:rsidP="009A089F">
      <w:pPr>
        <w:spacing w:line="360" w:lineRule="auto"/>
        <w:ind w:firstLine="709"/>
        <w:jc w:val="both"/>
        <w:rPr>
          <w:rFonts w:ascii="Courier New" w:eastAsia="SimSun" w:hAnsi="Courier New" w:cs="Courier New"/>
          <w:lang w:val="en-US" w:eastAsia="zh-CN"/>
        </w:rPr>
      </w:pPr>
      <w:r w:rsidRPr="009A089F">
        <w:rPr>
          <w:rFonts w:ascii="Courier New" w:eastAsia="SimSun" w:hAnsi="Courier New" w:cs="Courier New"/>
          <w:lang w:val="en-US" w:eastAsia="zh-CN"/>
        </w:rPr>
        <w:t>List&lt;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BotCommand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&gt;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listofCommand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 = new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ArrayList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&lt;</w:t>
      </w:r>
      <w:proofErr w:type="gramStart"/>
      <w:r w:rsidRPr="009A089F">
        <w:rPr>
          <w:rFonts w:ascii="Courier New" w:eastAsia="SimSun" w:hAnsi="Courier New" w:cs="Courier New"/>
          <w:lang w:val="en-US" w:eastAsia="zh-CN"/>
        </w:rPr>
        <w:t>&gt;(</w:t>
      </w:r>
      <w:proofErr w:type="gramEnd"/>
      <w:r w:rsidRPr="009A089F">
        <w:rPr>
          <w:rFonts w:ascii="Courier New" w:eastAsia="SimSun" w:hAnsi="Courier New" w:cs="Courier New"/>
          <w:lang w:val="en-US" w:eastAsia="zh-CN"/>
        </w:rPr>
        <w:t>);</w:t>
      </w:r>
      <w:r w:rsidRPr="009A089F">
        <w:rPr>
          <w:rFonts w:ascii="Courier New" w:eastAsia="SimSun" w:hAnsi="Courier New" w:cs="Courier New"/>
          <w:lang w:val="en-US" w:eastAsia="zh-CN"/>
        </w:rPr>
        <w:br/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listofCommand.add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(new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BotCommand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("/start", "</w:t>
      </w:r>
      <w:proofErr w:type="spellStart"/>
      <w:r w:rsidRPr="009A089F">
        <w:rPr>
          <w:rFonts w:ascii="Courier New" w:eastAsia="SimSun" w:hAnsi="Courier New" w:cs="Courier New"/>
          <w:lang w:eastAsia="zh-CN"/>
        </w:rPr>
        <w:t>Приветсвие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бота</w:t>
      </w:r>
      <w:r w:rsidRPr="009A089F">
        <w:rPr>
          <w:rFonts w:ascii="Courier New" w:eastAsia="SimSun" w:hAnsi="Courier New" w:cs="Courier New"/>
          <w:lang w:val="en-US" w:eastAsia="zh-CN"/>
        </w:rPr>
        <w:t>"));</w:t>
      </w:r>
      <w:r w:rsidRPr="009A089F">
        <w:rPr>
          <w:rFonts w:ascii="Courier New" w:eastAsia="SimSun" w:hAnsi="Courier New" w:cs="Courier New"/>
          <w:lang w:val="en-US" w:eastAsia="zh-CN"/>
        </w:rPr>
        <w:br/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listofCommand.add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(new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BotCommand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("/help", "</w:t>
      </w:r>
      <w:r w:rsidRPr="009A089F">
        <w:rPr>
          <w:rFonts w:ascii="Courier New" w:eastAsia="SimSun" w:hAnsi="Courier New" w:cs="Courier New"/>
          <w:lang w:eastAsia="zh-CN"/>
        </w:rPr>
        <w:t>Информация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по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использованию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бота</w:t>
      </w:r>
      <w:r w:rsidRPr="009A089F">
        <w:rPr>
          <w:rFonts w:ascii="Courier New" w:eastAsia="SimSun" w:hAnsi="Courier New" w:cs="Courier New"/>
          <w:lang w:val="en-US" w:eastAsia="zh-CN"/>
        </w:rPr>
        <w:t>"));</w:t>
      </w:r>
    </w:p>
    <w:p w14:paraId="7CD8DCBE" w14:textId="77777777" w:rsidR="009A089F" w:rsidRPr="009A089F" w:rsidRDefault="009A089F" w:rsidP="009A089F">
      <w:pPr>
        <w:ind w:firstLine="709"/>
        <w:jc w:val="both"/>
        <w:rPr>
          <w:rFonts w:ascii="Courier New" w:eastAsia="SimSun" w:hAnsi="Courier New" w:cs="Courier New"/>
          <w:lang w:val="en-US"/>
        </w:rPr>
      </w:pPr>
    </w:p>
    <w:p w14:paraId="32910C7B" w14:textId="43AB5228" w:rsidR="009A089F" w:rsidRDefault="009A089F" w:rsidP="009A089F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Кнопки, расположенные в этом месте, </w:t>
      </w:r>
      <w:r w:rsidR="00345A7E">
        <w:rPr>
          <w:rFonts w:eastAsia="SimSun"/>
          <w:sz w:val="28"/>
          <w:szCs w:val="28"/>
        </w:rPr>
        <w:t>о</w:t>
      </w:r>
      <w:r w:rsidR="00345A7E">
        <w:rPr>
          <w:rFonts w:eastAsia="SimSun"/>
          <w:sz w:val="28"/>
          <w:szCs w:val="28"/>
        </w:rPr>
        <w:t>бразуют меню бота</w:t>
      </w:r>
      <w:r w:rsidR="00345A7E">
        <w:rPr>
          <w:rFonts w:eastAsia="SimSun"/>
          <w:sz w:val="28"/>
          <w:szCs w:val="28"/>
        </w:rPr>
        <w:t xml:space="preserve"> и</w:t>
      </w:r>
      <w:r w:rsidR="00345A7E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отвечают за управление, настройку и администрирования бота. Проверка показывает, что название команд и описание выводится корректно (Рисунок 12).</w:t>
      </w:r>
    </w:p>
    <w:p w14:paraId="609F4927" w14:textId="77777777" w:rsidR="009A089F" w:rsidRDefault="009A089F" w:rsidP="00E0751E">
      <w:pPr>
        <w:ind w:firstLine="709"/>
        <w:jc w:val="both"/>
        <w:rPr>
          <w:rFonts w:eastAsia="SimSun"/>
          <w:sz w:val="28"/>
          <w:szCs w:val="28"/>
        </w:rPr>
      </w:pPr>
    </w:p>
    <w:p w14:paraId="64983C5C" w14:textId="412E9182" w:rsidR="009A089F" w:rsidRDefault="0056384B" w:rsidP="00345A7E">
      <w:pPr>
        <w:ind w:firstLine="709"/>
        <w:jc w:val="center"/>
        <w:rPr>
          <w:rFonts w:eastAsia="SimSu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4F1ACF4F" wp14:editId="47B9D407">
            <wp:extent cx="2562990" cy="1535225"/>
            <wp:effectExtent l="0" t="0" r="8890" b="825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831" cy="15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513B" w14:textId="77777777" w:rsidR="000C1920" w:rsidRDefault="000C1920" w:rsidP="00E0751E">
      <w:pPr>
        <w:ind w:firstLine="709"/>
        <w:jc w:val="both"/>
        <w:rPr>
          <w:rFonts w:eastAsia="SimSun"/>
          <w:sz w:val="28"/>
          <w:szCs w:val="28"/>
        </w:rPr>
      </w:pPr>
    </w:p>
    <w:p w14:paraId="18FF1C07" w14:textId="04866ACF" w:rsidR="000C1920" w:rsidRDefault="0056384B" w:rsidP="00E0751E">
      <w:pPr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12 </w:t>
      </w:r>
      <w:r>
        <w:rPr>
          <w:color w:val="000000"/>
          <w:sz w:val="28"/>
          <w:szCs w:val="28"/>
        </w:rPr>
        <w:t xml:space="preserve">– </w:t>
      </w:r>
      <w:r w:rsidR="009A089F">
        <w:rPr>
          <w:color w:val="000000"/>
          <w:sz w:val="28"/>
          <w:szCs w:val="28"/>
        </w:rPr>
        <w:t>Кнопки управления.</w:t>
      </w:r>
    </w:p>
    <w:p w14:paraId="5776971D" w14:textId="3CAC1B29" w:rsidR="000C1920" w:rsidRDefault="000C1920" w:rsidP="00E0751E">
      <w:pPr>
        <w:jc w:val="both"/>
        <w:rPr>
          <w:rFonts w:eastAsia="SimSun"/>
          <w:sz w:val="28"/>
          <w:szCs w:val="28"/>
        </w:rPr>
      </w:pPr>
    </w:p>
    <w:p w14:paraId="7B901CE2" w14:textId="1A8E7983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Следующая функция для реализации это - считывание основных команд</w:t>
      </w:r>
      <w:r w:rsidR="009A089F">
        <w:rPr>
          <w:rFonts w:eastAsia="SimSun"/>
          <w:sz w:val="28"/>
          <w:szCs w:val="28"/>
        </w:rPr>
        <w:t xml:space="preserve"> (Листинг 6)</w:t>
      </w:r>
      <w:r>
        <w:rPr>
          <w:rFonts w:eastAsia="SimSun"/>
          <w:sz w:val="28"/>
          <w:szCs w:val="28"/>
        </w:rPr>
        <w:t>.</w:t>
      </w:r>
    </w:p>
    <w:p w14:paraId="0734411D" w14:textId="77777777" w:rsidR="009A089F" w:rsidRDefault="009A089F" w:rsidP="009A089F">
      <w:pPr>
        <w:ind w:firstLine="709"/>
        <w:jc w:val="both"/>
        <w:rPr>
          <w:rFonts w:eastAsia="SimSun"/>
          <w:sz w:val="28"/>
          <w:szCs w:val="28"/>
        </w:rPr>
      </w:pPr>
    </w:p>
    <w:p w14:paraId="38636D0D" w14:textId="58FC27EB" w:rsidR="009A089F" w:rsidRDefault="009A089F" w:rsidP="009A089F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6 – Прописанные команды бота.</w:t>
      </w:r>
    </w:p>
    <w:p w14:paraId="317DFB9C" w14:textId="77777777" w:rsidR="009A089F" w:rsidRDefault="009A089F" w:rsidP="009A089F">
      <w:pPr>
        <w:ind w:firstLine="709"/>
        <w:jc w:val="both"/>
        <w:rPr>
          <w:rFonts w:eastAsia="SimSun"/>
          <w:sz w:val="28"/>
          <w:szCs w:val="28"/>
        </w:rPr>
      </w:pPr>
    </w:p>
    <w:p w14:paraId="62B0F2C6" w14:textId="77777777" w:rsidR="000C1920" w:rsidRPr="009A089F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 w:eastAsia="zh-CN"/>
        </w:rPr>
      </w:pPr>
      <w:proofErr w:type="spellStart"/>
      <w:r w:rsidRPr="009A089F">
        <w:rPr>
          <w:rFonts w:ascii="Courier New" w:eastAsia="SimSun" w:hAnsi="Courier New" w:cs="Courier New"/>
          <w:lang w:eastAsia="zh-CN"/>
        </w:rPr>
        <w:t>switch</w:t>
      </w:r>
      <w:proofErr w:type="spellEnd"/>
      <w:r w:rsidRPr="009A089F">
        <w:rPr>
          <w:rFonts w:ascii="Courier New" w:eastAsia="SimSun" w:hAnsi="Courier New" w:cs="Courier New"/>
          <w:lang w:eastAsia="zh-CN"/>
        </w:rPr>
        <w:t xml:space="preserve"> (</w:t>
      </w:r>
      <w:proofErr w:type="spellStart"/>
      <w:r w:rsidRPr="009A089F">
        <w:rPr>
          <w:rFonts w:ascii="Courier New" w:eastAsia="SimSun" w:hAnsi="Courier New" w:cs="Courier New"/>
          <w:lang w:eastAsia="zh-CN"/>
        </w:rPr>
        <w:t>messageText</w:t>
      </w:r>
      <w:proofErr w:type="spellEnd"/>
      <w:r w:rsidRPr="009A089F">
        <w:rPr>
          <w:rFonts w:ascii="Courier New" w:eastAsia="SimSun" w:hAnsi="Courier New" w:cs="Courier New"/>
          <w:lang w:eastAsia="zh-CN"/>
        </w:rPr>
        <w:t>) {</w:t>
      </w:r>
      <w:r w:rsidRPr="009A089F">
        <w:rPr>
          <w:rFonts w:ascii="Courier New" w:eastAsia="SimSun" w:hAnsi="Courier New" w:cs="Courier New"/>
          <w:lang w:eastAsia="zh-CN"/>
        </w:rPr>
        <w:br/>
        <w:t xml:space="preserve">   //При вызове пользователем этой команды, бот вызывает метод проверки регистрации пользователя в </w:t>
      </w:r>
      <w:proofErr w:type="spellStart"/>
      <w:r w:rsidRPr="009A089F">
        <w:rPr>
          <w:rFonts w:ascii="Courier New" w:eastAsia="SimSun" w:hAnsi="Courier New" w:cs="Courier New"/>
          <w:lang w:eastAsia="zh-CN"/>
        </w:rPr>
        <w:t>бд</w:t>
      </w:r>
      <w:proofErr w:type="spellEnd"/>
      <w:r w:rsidRPr="009A089F">
        <w:rPr>
          <w:rFonts w:ascii="Courier New" w:eastAsia="SimSun" w:hAnsi="Courier New" w:cs="Courier New"/>
          <w:lang w:eastAsia="zh-CN"/>
        </w:rPr>
        <w:t>.</w:t>
      </w:r>
      <w:r w:rsidRPr="009A089F">
        <w:rPr>
          <w:rFonts w:ascii="Courier New" w:eastAsia="SimSun" w:hAnsi="Courier New" w:cs="Courier New"/>
          <w:lang w:eastAsia="zh-CN"/>
        </w:rPr>
        <w:br/>
        <w:t xml:space="preserve">   </w:t>
      </w:r>
      <w:r w:rsidRPr="009A089F">
        <w:rPr>
          <w:rFonts w:ascii="Courier New" w:eastAsia="SimSun" w:hAnsi="Courier New" w:cs="Courier New"/>
          <w:lang w:val="en-US" w:eastAsia="zh-CN"/>
        </w:rPr>
        <w:t>case "/start", "</w:t>
      </w:r>
      <w:r w:rsidRPr="009A089F">
        <w:rPr>
          <w:rFonts w:ascii="Courier New" w:eastAsia="SimSun" w:hAnsi="Courier New" w:cs="Courier New"/>
          <w:lang w:eastAsia="zh-CN"/>
        </w:rPr>
        <w:t>старт</w:t>
      </w:r>
      <w:r w:rsidRPr="009A089F">
        <w:rPr>
          <w:rFonts w:ascii="Courier New" w:eastAsia="SimSun" w:hAnsi="Courier New" w:cs="Courier New"/>
          <w:lang w:val="en-US" w:eastAsia="zh-CN"/>
        </w:rPr>
        <w:t>", "start", "</w:t>
      </w:r>
      <w:r w:rsidRPr="009A089F">
        <w:rPr>
          <w:rFonts w:ascii="Courier New" w:eastAsia="SimSun" w:hAnsi="Courier New" w:cs="Courier New"/>
          <w:lang w:eastAsia="zh-CN"/>
        </w:rPr>
        <w:t>Привет</w:t>
      </w:r>
      <w:r w:rsidRPr="009A089F">
        <w:rPr>
          <w:rFonts w:ascii="Courier New" w:eastAsia="SimSun" w:hAnsi="Courier New" w:cs="Courier New"/>
          <w:lang w:val="en-US" w:eastAsia="zh-CN"/>
        </w:rPr>
        <w:t>", "Hi", "</w:t>
      </w:r>
      <w:r w:rsidRPr="009A089F">
        <w:rPr>
          <w:rFonts w:ascii="Courier New" w:eastAsia="SimSun" w:hAnsi="Courier New" w:cs="Courier New"/>
          <w:lang w:eastAsia="zh-CN"/>
        </w:rPr>
        <w:t>привет</w:t>
      </w:r>
      <w:r w:rsidRPr="009A089F">
        <w:rPr>
          <w:rFonts w:ascii="Courier New" w:eastAsia="SimSun" w:hAnsi="Courier New" w:cs="Courier New"/>
          <w:lang w:val="en-US" w:eastAsia="zh-CN"/>
        </w:rPr>
        <w:t>":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registerUser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update.getMessage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());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startCommandReceived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,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update.getMessage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().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getChat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().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getFirstName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());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case "/help", "</w:t>
      </w:r>
      <w:r w:rsidRPr="009A089F">
        <w:rPr>
          <w:rFonts w:ascii="Courier New" w:eastAsia="SimSun" w:hAnsi="Courier New" w:cs="Courier New"/>
          <w:lang w:eastAsia="zh-CN"/>
        </w:rPr>
        <w:t>помощь</w:t>
      </w:r>
      <w:r w:rsidRPr="009A089F">
        <w:rPr>
          <w:rFonts w:ascii="Courier New" w:eastAsia="SimSun" w:hAnsi="Courier New" w:cs="Courier New"/>
          <w:lang w:val="en-US" w:eastAsia="zh-CN"/>
        </w:rPr>
        <w:t>", "help":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sendMessage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, HELP_TEXT);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case "/quests", "</w:t>
      </w:r>
      <w:r w:rsidRPr="009A089F">
        <w:rPr>
          <w:rFonts w:ascii="Courier New" w:eastAsia="SimSun" w:hAnsi="Courier New" w:cs="Courier New"/>
          <w:lang w:eastAsia="zh-CN"/>
        </w:rPr>
        <w:t>квесты</w:t>
      </w:r>
      <w:r w:rsidRPr="009A089F">
        <w:rPr>
          <w:rFonts w:ascii="Courier New" w:eastAsia="SimSun" w:hAnsi="Courier New" w:cs="Courier New"/>
          <w:lang w:val="en-US" w:eastAsia="zh-CN"/>
        </w:rPr>
        <w:t>", "</w:t>
      </w:r>
      <w:r w:rsidRPr="009A089F">
        <w:rPr>
          <w:rFonts w:ascii="Courier New" w:eastAsia="SimSun" w:hAnsi="Courier New" w:cs="Courier New"/>
          <w:lang w:eastAsia="zh-CN"/>
        </w:rPr>
        <w:t>задания</w:t>
      </w:r>
      <w:r w:rsidRPr="009A089F">
        <w:rPr>
          <w:rFonts w:ascii="Courier New" w:eastAsia="SimSun" w:hAnsi="Courier New" w:cs="Courier New"/>
          <w:lang w:val="en-US" w:eastAsia="zh-CN"/>
        </w:rPr>
        <w:t>", "</w:t>
      </w:r>
      <w:r w:rsidRPr="009A089F">
        <w:rPr>
          <w:rFonts w:ascii="Courier New" w:eastAsia="SimSun" w:hAnsi="Courier New" w:cs="Courier New"/>
          <w:lang w:eastAsia="zh-CN"/>
        </w:rPr>
        <w:t>Квесты</w:t>
      </w:r>
      <w:r w:rsidRPr="009A089F">
        <w:rPr>
          <w:rFonts w:ascii="Courier New" w:eastAsia="SimSun" w:hAnsi="Courier New" w:cs="Courier New"/>
          <w:lang w:val="en-US" w:eastAsia="zh-CN"/>
        </w:rPr>
        <w:t>", "Quests", "quests":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questschoice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);</w:t>
      </w:r>
      <w:r w:rsidRPr="009A089F">
        <w:rPr>
          <w:rFonts w:ascii="Courier New" w:eastAsia="SimSun" w:hAnsi="Courier New" w:cs="Courier New"/>
          <w:lang w:val="en-US" w:eastAsia="zh-CN"/>
        </w:rPr>
        <w:br/>
      </w:r>
      <w:r w:rsidRPr="009A089F">
        <w:rPr>
          <w:rFonts w:ascii="Courier New" w:eastAsia="SimSun" w:hAnsi="Courier New" w:cs="Courier New"/>
          <w:lang w:val="en-US" w:eastAsia="zh-CN"/>
        </w:rPr>
        <w:lastRenderedPageBreak/>
        <w:t xml:space="preserve">       break;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case "/ammo", "</w:t>
      </w:r>
      <w:r w:rsidRPr="009A089F">
        <w:rPr>
          <w:rFonts w:ascii="Courier New" w:eastAsia="SimSun" w:hAnsi="Courier New" w:cs="Courier New"/>
          <w:lang w:eastAsia="zh-CN"/>
        </w:rPr>
        <w:t>патроны</w:t>
      </w:r>
      <w:r w:rsidRPr="009A089F">
        <w:rPr>
          <w:rFonts w:ascii="Courier New" w:eastAsia="SimSun" w:hAnsi="Courier New" w:cs="Courier New"/>
          <w:lang w:val="en-US" w:eastAsia="zh-CN"/>
        </w:rPr>
        <w:t>", "Ammo", "</w:t>
      </w:r>
      <w:r w:rsidRPr="009A089F">
        <w:rPr>
          <w:rFonts w:ascii="Courier New" w:eastAsia="SimSun" w:hAnsi="Courier New" w:cs="Courier New"/>
          <w:lang w:eastAsia="zh-CN"/>
        </w:rPr>
        <w:t>Патроны</w:t>
      </w:r>
      <w:r w:rsidRPr="009A089F">
        <w:rPr>
          <w:rFonts w:ascii="Courier New" w:eastAsia="SimSun" w:hAnsi="Courier New" w:cs="Courier New"/>
          <w:lang w:val="en-US" w:eastAsia="zh-CN"/>
        </w:rPr>
        <w:t>", "ammo":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ammochoice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</w:p>
    <w:p w14:paraId="395E8CB1" w14:textId="5C944F3E" w:rsidR="000C1920" w:rsidRDefault="0056384B" w:rsidP="007F0B06">
      <w:pPr>
        <w:spacing w:line="360" w:lineRule="auto"/>
        <w:ind w:firstLine="709"/>
        <w:jc w:val="both"/>
        <w:rPr>
          <w:rFonts w:ascii="Courier New" w:eastAsia="SimSun" w:hAnsi="Courier New" w:cs="Courier New"/>
          <w:lang w:val="en-US" w:eastAsia="zh-CN"/>
        </w:rPr>
      </w:pPr>
      <w:r w:rsidRPr="009A089F">
        <w:rPr>
          <w:rFonts w:ascii="Courier New" w:eastAsia="SimSun" w:hAnsi="Courier New" w:cs="Courier New"/>
          <w:lang w:val="en-US" w:eastAsia="zh-CN"/>
        </w:rPr>
        <w:t>default: //</w:t>
      </w:r>
      <w:r w:rsidRPr="009A089F">
        <w:rPr>
          <w:rFonts w:ascii="Courier New" w:eastAsia="SimSun" w:hAnsi="Courier New" w:cs="Courier New"/>
          <w:lang w:eastAsia="zh-CN"/>
        </w:rPr>
        <w:t>ответ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бота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на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не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определённые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proofErr w:type="spellStart"/>
      <w:r w:rsidRPr="009A089F">
        <w:rPr>
          <w:rFonts w:ascii="Courier New" w:eastAsia="SimSun" w:hAnsi="Courier New" w:cs="Courier New"/>
          <w:lang w:eastAsia="zh-CN"/>
        </w:rPr>
        <w:t>комнады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commandNotFound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  <w:r w:rsidRPr="009A089F">
        <w:rPr>
          <w:rFonts w:ascii="Courier New" w:eastAsia="SimSun" w:hAnsi="Courier New" w:cs="Courier New"/>
          <w:lang w:val="en-US" w:eastAsia="zh-CN"/>
        </w:rPr>
        <w:br/>
        <w:t>}</w:t>
      </w:r>
    </w:p>
    <w:p w14:paraId="40B0D471" w14:textId="77777777" w:rsidR="009A089F" w:rsidRPr="009A089F" w:rsidRDefault="009A089F" w:rsidP="00345A7E">
      <w:pPr>
        <w:ind w:firstLine="709"/>
        <w:jc w:val="both"/>
        <w:rPr>
          <w:rFonts w:ascii="Courier New" w:eastAsia="SimSun" w:hAnsi="Courier New" w:cs="Courier New"/>
          <w:lang w:val="en-US" w:eastAsia="zh-CN"/>
        </w:rPr>
      </w:pPr>
    </w:p>
    <w:p w14:paraId="1CA56959" w14:textId="5536E298" w:rsidR="000C1920" w:rsidRDefault="0056384B" w:rsidP="0026499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Чат</w:t>
      </w:r>
      <w:r w:rsidR="009A089F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</w:rPr>
        <w:t xml:space="preserve">бот считывает и проверяет относится ли </w:t>
      </w:r>
      <w:r w:rsidR="009A089F">
        <w:rPr>
          <w:rFonts w:eastAsia="SimSun"/>
          <w:sz w:val="28"/>
          <w:szCs w:val="28"/>
        </w:rPr>
        <w:t>текст,</w:t>
      </w:r>
      <w:r>
        <w:rPr>
          <w:rFonts w:eastAsia="SimSun"/>
          <w:sz w:val="28"/>
          <w:szCs w:val="28"/>
        </w:rPr>
        <w:t xml:space="preserve"> отправленный пользователем к командам, если </w:t>
      </w:r>
      <w:r w:rsidR="0026499B">
        <w:rPr>
          <w:rFonts w:eastAsia="SimSun"/>
          <w:sz w:val="28"/>
          <w:szCs w:val="28"/>
        </w:rPr>
        <w:t>нет,</w:t>
      </w:r>
      <w:r>
        <w:rPr>
          <w:rFonts w:eastAsia="SimSun"/>
          <w:sz w:val="28"/>
          <w:szCs w:val="28"/>
        </w:rPr>
        <w:t xml:space="preserve"> то вызывает </w:t>
      </w:r>
      <w:r w:rsidR="0026499B">
        <w:rPr>
          <w:rFonts w:eastAsia="SimSun"/>
          <w:sz w:val="28"/>
          <w:szCs w:val="28"/>
        </w:rPr>
        <w:t>метод,</w:t>
      </w:r>
      <w:r>
        <w:rPr>
          <w:rFonts w:eastAsia="SimSun"/>
          <w:sz w:val="28"/>
          <w:szCs w:val="28"/>
        </w:rPr>
        <w:t xml:space="preserve"> который указывает пользователю на неверный ввод команды.</w:t>
      </w:r>
    </w:p>
    <w:p w14:paraId="10C740CB" w14:textId="29564B68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Для быстрой навигации пользователя по возможностям предлагаемым ему чат-ботом необходимо создать клавиатуру с перечнем аспектов игры (</w:t>
      </w:r>
      <w:r w:rsidR="009D129B">
        <w:rPr>
          <w:rFonts w:eastAsia="SimSun"/>
          <w:sz w:val="28"/>
          <w:szCs w:val="28"/>
        </w:rPr>
        <w:t>Листинг 7</w:t>
      </w:r>
      <w:r>
        <w:rPr>
          <w:rFonts w:eastAsia="SimSun"/>
          <w:sz w:val="28"/>
          <w:szCs w:val="28"/>
        </w:rPr>
        <w:t>).</w:t>
      </w:r>
    </w:p>
    <w:p w14:paraId="6E979957" w14:textId="77777777" w:rsidR="009D129B" w:rsidRDefault="009D129B" w:rsidP="009D129B">
      <w:pPr>
        <w:ind w:firstLine="709"/>
        <w:jc w:val="both"/>
        <w:rPr>
          <w:rFonts w:eastAsia="SimSun"/>
          <w:sz w:val="28"/>
          <w:szCs w:val="28"/>
        </w:rPr>
      </w:pPr>
    </w:p>
    <w:p w14:paraId="0FC37F73" w14:textId="6AC3FB37" w:rsidR="009D129B" w:rsidRDefault="009D129B" w:rsidP="009D129B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7 – Создание экранной клавиатуры с заготовленными командами.</w:t>
      </w:r>
    </w:p>
    <w:p w14:paraId="345B91EB" w14:textId="77777777" w:rsidR="009D129B" w:rsidRDefault="009D129B" w:rsidP="009D129B">
      <w:pPr>
        <w:ind w:firstLine="709"/>
        <w:jc w:val="both"/>
        <w:rPr>
          <w:rFonts w:eastAsia="SimSun"/>
          <w:sz w:val="28"/>
          <w:szCs w:val="28"/>
        </w:rPr>
      </w:pPr>
    </w:p>
    <w:p w14:paraId="01EDF2C1" w14:textId="20867FB3" w:rsidR="009D129B" w:rsidRPr="009D129B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eastAsia="zh-CN"/>
        </w:rPr>
      </w:pPr>
      <w:proofErr w:type="spellStart"/>
      <w:r w:rsidRPr="009D129B">
        <w:rPr>
          <w:rFonts w:ascii="Courier New" w:eastAsia="SimSun" w:hAnsi="Courier New" w:cs="Courier New"/>
          <w:lang w:eastAsia="zh-CN"/>
        </w:rPr>
        <w:t>ReplyKeyboardMarkup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=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new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ReplyKeyboardMarkup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gramStart"/>
      <w:r w:rsidRPr="009D129B">
        <w:rPr>
          <w:rFonts w:ascii="Courier New" w:eastAsia="SimSun" w:hAnsi="Courier New" w:cs="Courier New"/>
          <w:lang w:eastAsia="zh-CN"/>
        </w:rPr>
        <w:t>List&lt;</w:t>
      </w:r>
      <w:proofErr w:type="spellStart"/>
      <w:proofErr w:type="gramEnd"/>
      <w:r w:rsidRPr="009D129B">
        <w:rPr>
          <w:rFonts w:ascii="Courier New" w:eastAsia="SimSun" w:hAnsi="Courier New" w:cs="Courier New"/>
          <w:lang w:eastAsia="zh-CN"/>
        </w:rPr>
        <w:t>KeyboardRow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&gt;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keyboardRows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=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new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ArrayList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&lt;&gt;();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=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new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("Квесты");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("Патроны");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keyboardRows.add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=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new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("Броня");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("Сборки оружия");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("Новости");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keyboardRows.add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keyboardMarkup.setKeyboard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keyboardRows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message.setReplyMarkup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executeMessage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message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</w:p>
    <w:p w14:paraId="693B6628" w14:textId="6B386079" w:rsidR="000C1920" w:rsidRDefault="009D129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Тестирование клавиатуры не выявило ошибок и недочетов, команды исполняются без задержек. Визуальное представление клавиатуры на рисунке 13.</w:t>
      </w:r>
    </w:p>
    <w:p w14:paraId="4F230B22" w14:textId="77777777" w:rsidR="009D129B" w:rsidRDefault="009D129B" w:rsidP="009D129B">
      <w:pPr>
        <w:jc w:val="both"/>
        <w:rPr>
          <w:rFonts w:eastAsia="SimSun"/>
          <w:sz w:val="28"/>
          <w:szCs w:val="28"/>
        </w:rPr>
      </w:pPr>
    </w:p>
    <w:p w14:paraId="26CB0E4F" w14:textId="77777777" w:rsidR="000C1920" w:rsidRDefault="0056384B" w:rsidP="009D129B">
      <w:pPr>
        <w:ind w:firstLine="709"/>
        <w:jc w:val="center"/>
        <w:rPr>
          <w:rFonts w:eastAsia="SimSun"/>
          <w:sz w:val="28"/>
          <w:szCs w:val="28"/>
        </w:rPr>
      </w:pPr>
      <w:r>
        <w:rPr>
          <w:rFonts w:eastAsia="SimSun"/>
          <w:noProof/>
          <w:sz w:val="28"/>
          <w:szCs w:val="28"/>
        </w:rPr>
        <w:drawing>
          <wp:inline distT="0" distB="0" distL="114300" distR="114300" wp14:anchorId="78CAAC41" wp14:editId="7548AAA5">
            <wp:extent cx="2863340" cy="1084436"/>
            <wp:effectExtent l="0" t="0" r="0" b="1905"/>
            <wp:docPr id="6" name="Изображение 6" descr="Снимок экрана 2023-12-09 02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3-12-09 0218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772" cy="10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B740" w14:textId="77777777" w:rsidR="000C1920" w:rsidRDefault="000C1920" w:rsidP="009D129B">
      <w:pPr>
        <w:ind w:firstLine="709"/>
        <w:jc w:val="center"/>
        <w:rPr>
          <w:rFonts w:eastAsia="SimSun"/>
          <w:sz w:val="28"/>
          <w:szCs w:val="28"/>
        </w:rPr>
      </w:pPr>
    </w:p>
    <w:p w14:paraId="6BB3082F" w14:textId="77777777" w:rsidR="000C1920" w:rsidRDefault="0056384B" w:rsidP="009D129B">
      <w:pPr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13 </w:t>
      </w:r>
      <w:r>
        <w:rPr>
          <w:color w:val="000000"/>
          <w:sz w:val="28"/>
          <w:szCs w:val="28"/>
        </w:rPr>
        <w:t>– Экранная клавиатура.</w:t>
      </w:r>
    </w:p>
    <w:p w14:paraId="4E4DEF88" w14:textId="77777777" w:rsidR="000C1920" w:rsidRDefault="000C1920" w:rsidP="009D129B">
      <w:pPr>
        <w:ind w:firstLine="709"/>
        <w:jc w:val="center"/>
        <w:rPr>
          <w:color w:val="000000"/>
          <w:sz w:val="28"/>
          <w:szCs w:val="28"/>
        </w:rPr>
      </w:pPr>
    </w:p>
    <w:p w14:paraId="1EEB0302" w14:textId="32EBB8BE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 рассылки, ведения статистики</w:t>
      </w:r>
      <w:r w:rsidR="009D129B">
        <w:rPr>
          <w:color w:val="000000"/>
          <w:sz w:val="28"/>
          <w:szCs w:val="28"/>
        </w:rPr>
        <w:t>, и сохранения пользователей в базу данных создан</w:t>
      </w:r>
      <w:r>
        <w:rPr>
          <w:color w:val="000000"/>
          <w:sz w:val="28"/>
          <w:szCs w:val="28"/>
        </w:rPr>
        <w:t xml:space="preserve"> </w:t>
      </w:r>
      <w:r w:rsidR="009D129B">
        <w:rPr>
          <w:color w:val="000000"/>
          <w:sz w:val="28"/>
          <w:szCs w:val="28"/>
        </w:rPr>
        <w:t>метод,</w:t>
      </w:r>
      <w:r>
        <w:rPr>
          <w:color w:val="000000"/>
          <w:sz w:val="28"/>
          <w:szCs w:val="28"/>
        </w:rPr>
        <w:t xml:space="preserve"> который регистрирует пользователей при нажатии ими на кнопку «Старт»</w:t>
      </w:r>
      <w:r w:rsidR="009D129B">
        <w:rPr>
          <w:color w:val="000000"/>
          <w:sz w:val="28"/>
          <w:szCs w:val="28"/>
        </w:rPr>
        <w:t xml:space="preserve"> (Листинг 8)</w:t>
      </w:r>
      <w:r>
        <w:rPr>
          <w:color w:val="000000"/>
          <w:sz w:val="28"/>
          <w:szCs w:val="28"/>
        </w:rPr>
        <w:t>.</w:t>
      </w:r>
    </w:p>
    <w:p w14:paraId="2A0D52D9" w14:textId="77777777" w:rsidR="00033FDD" w:rsidRDefault="00033FDD" w:rsidP="00033FDD">
      <w:pPr>
        <w:ind w:firstLine="709"/>
        <w:jc w:val="both"/>
        <w:rPr>
          <w:rFonts w:eastAsia="SimSun"/>
          <w:sz w:val="28"/>
          <w:szCs w:val="28"/>
        </w:rPr>
      </w:pPr>
    </w:p>
    <w:p w14:paraId="7522060B" w14:textId="5D90D592" w:rsidR="00033FDD" w:rsidRDefault="00033FDD" w:rsidP="00033FDD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8</w:t>
      </w:r>
      <w:r>
        <w:rPr>
          <w:rFonts w:eastAsia="SimSun"/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>Метод регистрации пользователей в базе данных бота</w:t>
      </w:r>
      <w:r>
        <w:rPr>
          <w:rFonts w:eastAsia="SimSun"/>
          <w:sz w:val="28"/>
          <w:szCs w:val="28"/>
        </w:rPr>
        <w:t>.</w:t>
      </w:r>
    </w:p>
    <w:p w14:paraId="181B2386" w14:textId="77777777" w:rsidR="00033FDD" w:rsidRDefault="00033FDD" w:rsidP="00033FDD">
      <w:pPr>
        <w:ind w:firstLine="709"/>
        <w:jc w:val="both"/>
        <w:rPr>
          <w:color w:val="000000"/>
          <w:sz w:val="28"/>
          <w:szCs w:val="28"/>
        </w:rPr>
      </w:pPr>
    </w:p>
    <w:p w14:paraId="38DF2BF5" w14:textId="77777777" w:rsidR="000C1920" w:rsidRDefault="0056384B" w:rsidP="007F0B06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  <w:lang w:eastAsia="zh-CN"/>
        </w:rPr>
        <w:t>private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void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registerUser</w:t>
      </w:r>
      <w:proofErr w:type="spellEnd"/>
      <w:r>
        <w:rPr>
          <w:color w:val="000000"/>
          <w:lang w:eastAsia="zh-CN"/>
        </w:rPr>
        <w:t xml:space="preserve">(Message </w:t>
      </w:r>
      <w:proofErr w:type="spellStart"/>
      <w:r>
        <w:rPr>
          <w:color w:val="000000"/>
          <w:lang w:eastAsia="zh-CN"/>
        </w:rPr>
        <w:t>msg</w:t>
      </w:r>
      <w:proofErr w:type="spellEnd"/>
      <w:r>
        <w:rPr>
          <w:color w:val="000000"/>
          <w:lang w:eastAsia="zh-CN"/>
        </w:rPr>
        <w:t>) {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if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userRepository.findById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msg.getChatId</w:t>
      </w:r>
      <w:proofErr w:type="spellEnd"/>
      <w:r>
        <w:rPr>
          <w:color w:val="000000"/>
          <w:lang w:eastAsia="zh-CN"/>
        </w:rPr>
        <w:t>()).</w:t>
      </w:r>
      <w:proofErr w:type="spellStart"/>
      <w:r>
        <w:rPr>
          <w:color w:val="000000"/>
          <w:lang w:eastAsia="zh-CN"/>
        </w:rPr>
        <w:t>isEmpty</w:t>
      </w:r>
      <w:proofErr w:type="spellEnd"/>
      <w:r>
        <w:rPr>
          <w:color w:val="000000"/>
          <w:lang w:eastAsia="zh-CN"/>
        </w:rPr>
        <w:t>()){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var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msg.getChatId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var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chat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msg.getChat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    User </w:t>
      </w:r>
      <w:proofErr w:type="spellStart"/>
      <w:r>
        <w:rPr>
          <w:color w:val="000000"/>
          <w:lang w:eastAsia="zh-CN"/>
        </w:rPr>
        <w:t>user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User();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user.setChatID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user.setFirstName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chat.getFirstName</w:t>
      </w:r>
      <w:proofErr w:type="spellEnd"/>
      <w:r>
        <w:rPr>
          <w:color w:val="000000"/>
          <w:lang w:eastAsia="zh-CN"/>
        </w:rPr>
        <w:t>());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user.setLastName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chat.getLastName</w:t>
      </w:r>
      <w:proofErr w:type="spellEnd"/>
      <w:r>
        <w:rPr>
          <w:color w:val="000000"/>
          <w:lang w:eastAsia="zh-CN"/>
        </w:rPr>
        <w:t>());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user.setUserName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chat.getUserName</w:t>
      </w:r>
      <w:proofErr w:type="spellEnd"/>
      <w:r>
        <w:rPr>
          <w:color w:val="000000"/>
          <w:lang w:eastAsia="zh-CN"/>
        </w:rPr>
        <w:t>());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user.setRegisteredAt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Timestamp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System.currentTimeMillis</w:t>
      </w:r>
      <w:proofErr w:type="spellEnd"/>
      <w:r>
        <w:rPr>
          <w:color w:val="000000"/>
          <w:lang w:eastAsia="zh-CN"/>
        </w:rPr>
        <w:t>()));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userRepository.save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user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    log.info("</w:t>
      </w:r>
      <w:proofErr w:type="spellStart"/>
      <w:r>
        <w:rPr>
          <w:color w:val="000000"/>
          <w:lang w:eastAsia="zh-CN"/>
        </w:rPr>
        <w:t>registered</w:t>
      </w:r>
      <w:proofErr w:type="spellEnd"/>
      <w:r>
        <w:rPr>
          <w:color w:val="000000"/>
          <w:lang w:eastAsia="zh-CN"/>
        </w:rPr>
        <w:t xml:space="preserve"> a </w:t>
      </w:r>
      <w:proofErr w:type="spellStart"/>
      <w:r>
        <w:rPr>
          <w:color w:val="000000"/>
          <w:lang w:eastAsia="zh-CN"/>
        </w:rPr>
        <w:t>user</w:t>
      </w:r>
      <w:proofErr w:type="spellEnd"/>
      <w:r>
        <w:rPr>
          <w:color w:val="000000"/>
          <w:lang w:eastAsia="zh-CN"/>
        </w:rPr>
        <w:t xml:space="preserve">: " + </w:t>
      </w:r>
      <w:proofErr w:type="spellStart"/>
      <w:r>
        <w:rPr>
          <w:color w:val="000000"/>
          <w:lang w:eastAsia="zh-CN"/>
        </w:rPr>
        <w:t>user</w:t>
      </w:r>
      <w:proofErr w:type="spellEnd"/>
      <w:r>
        <w:rPr>
          <w:color w:val="000000"/>
          <w:lang w:eastAsia="zh-CN"/>
        </w:rPr>
        <w:t xml:space="preserve">, 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>); //отправляет запись в лог файл об регистрации пользователя</w:t>
      </w:r>
    </w:p>
    <w:p w14:paraId="66349151" w14:textId="2AE6499B" w:rsidR="00033FDD" w:rsidRDefault="00033FDD" w:rsidP="00033FD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не выявило проблем с внесением новых пользователей в базу данных (Рисунок 14).</w:t>
      </w:r>
    </w:p>
    <w:p w14:paraId="5FA2977F" w14:textId="77777777" w:rsidR="00033FDD" w:rsidRDefault="00033FDD" w:rsidP="00033FD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71BBC6A" w14:textId="77777777" w:rsidR="000C1920" w:rsidRDefault="0056384B" w:rsidP="00033FD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C919028" wp14:editId="3B380E99">
            <wp:extent cx="4718838" cy="1185116"/>
            <wp:effectExtent l="0" t="0" r="5715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6866" cy="11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6770" w14:textId="77777777" w:rsidR="00B76FA0" w:rsidRDefault="00B76FA0" w:rsidP="00B76FA0">
      <w:pPr>
        <w:ind w:firstLine="709"/>
        <w:jc w:val="center"/>
        <w:rPr>
          <w:rFonts w:eastAsia="SimSun"/>
          <w:sz w:val="28"/>
          <w:szCs w:val="28"/>
        </w:rPr>
      </w:pPr>
    </w:p>
    <w:p w14:paraId="5D55355C" w14:textId="7094E7C2" w:rsidR="000C1920" w:rsidRDefault="0056384B" w:rsidP="00033FDD">
      <w:pPr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14 </w:t>
      </w:r>
      <w:r>
        <w:rPr>
          <w:color w:val="000000"/>
          <w:sz w:val="28"/>
          <w:szCs w:val="28"/>
        </w:rPr>
        <w:t>– Зарегистрированные пользователи.</w:t>
      </w:r>
    </w:p>
    <w:p w14:paraId="28ED053B" w14:textId="77777777" w:rsidR="000C1920" w:rsidRPr="00B119DC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Сохранение</w:t>
      </w:r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новых пользователей происходит в заранее созданную таблицу </w:t>
      </w:r>
      <w:r>
        <w:rPr>
          <w:color w:val="000000"/>
          <w:sz w:val="28"/>
          <w:szCs w:val="28"/>
          <w:lang w:val="en-US"/>
        </w:rPr>
        <w:t>User</w:t>
      </w:r>
      <w:r w:rsidRPr="00B119DC">
        <w:rPr>
          <w:color w:val="000000"/>
          <w:sz w:val="28"/>
          <w:szCs w:val="28"/>
        </w:rPr>
        <w:t>.</w:t>
      </w:r>
    </w:p>
    <w:p w14:paraId="27EE771C" w14:textId="41835142" w:rsidR="000C1920" w:rsidRDefault="00033FDD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56384B">
        <w:rPr>
          <w:color w:val="000000"/>
          <w:sz w:val="28"/>
          <w:szCs w:val="28"/>
        </w:rPr>
        <w:t>лавн</w:t>
      </w:r>
      <w:r>
        <w:rPr>
          <w:color w:val="000000"/>
          <w:sz w:val="28"/>
          <w:szCs w:val="28"/>
        </w:rPr>
        <w:t>ая</w:t>
      </w:r>
      <w:r w:rsidR="0056384B">
        <w:rPr>
          <w:color w:val="000000"/>
          <w:sz w:val="28"/>
          <w:szCs w:val="28"/>
        </w:rPr>
        <w:t xml:space="preserve"> функционал</w:t>
      </w:r>
      <w:r>
        <w:rPr>
          <w:color w:val="000000"/>
          <w:sz w:val="28"/>
          <w:szCs w:val="28"/>
        </w:rPr>
        <w:t>ьность</w:t>
      </w:r>
      <w:r w:rsidR="0056384B">
        <w:rPr>
          <w:color w:val="000000"/>
          <w:sz w:val="28"/>
          <w:szCs w:val="28"/>
        </w:rPr>
        <w:t xml:space="preserve"> чат-бота заключается в </w:t>
      </w:r>
      <w:r w:rsidR="00B76FA0">
        <w:rPr>
          <w:color w:val="000000"/>
          <w:sz w:val="28"/>
          <w:szCs w:val="28"/>
        </w:rPr>
        <w:t>том,</w:t>
      </w:r>
      <w:r w:rsidR="0056384B">
        <w:rPr>
          <w:color w:val="000000"/>
          <w:sz w:val="28"/>
          <w:szCs w:val="28"/>
        </w:rPr>
        <w:t xml:space="preserve"> что он должен обращаться в базу данных за конкретными данными. Пример реализации этой </w:t>
      </w:r>
      <w:r>
        <w:rPr>
          <w:color w:val="000000"/>
          <w:sz w:val="28"/>
          <w:szCs w:val="28"/>
        </w:rPr>
        <w:t>опции</w:t>
      </w:r>
      <w:r w:rsidR="0056384B">
        <w:rPr>
          <w:color w:val="000000"/>
          <w:sz w:val="28"/>
          <w:szCs w:val="28"/>
        </w:rPr>
        <w:t xml:space="preserve"> будет представлять собой запрос на вывод перечня патронов одного калибра. Первым этапом пользователь вводит </w:t>
      </w:r>
      <w:r w:rsidR="00B76FA0">
        <w:rPr>
          <w:color w:val="000000"/>
          <w:sz w:val="28"/>
          <w:szCs w:val="28"/>
        </w:rPr>
        <w:t>команду,</w:t>
      </w:r>
      <w:r w:rsidR="0056384B">
        <w:rPr>
          <w:color w:val="000000"/>
          <w:sz w:val="28"/>
          <w:szCs w:val="28"/>
        </w:rPr>
        <w:t xml:space="preserve"> которая вызывает </w:t>
      </w:r>
      <w:r>
        <w:rPr>
          <w:color w:val="000000"/>
          <w:sz w:val="28"/>
          <w:szCs w:val="28"/>
        </w:rPr>
        <w:t>метод,</w:t>
      </w:r>
      <w:r w:rsidR="0056384B">
        <w:rPr>
          <w:color w:val="000000"/>
          <w:sz w:val="28"/>
          <w:szCs w:val="28"/>
        </w:rPr>
        <w:t xml:space="preserve"> который предлагает пользователю выбрать интересующей его калибр (Рисунок 15). </w:t>
      </w:r>
      <w:r>
        <w:rPr>
          <w:color w:val="000000"/>
          <w:sz w:val="28"/>
          <w:szCs w:val="28"/>
        </w:rPr>
        <w:t xml:space="preserve">Выбранная кнопка вызывает метод, (Листинг 9) который совершает запрос в базу данных, помимо этого кнопка возвращает в этот запрос название калибра для корректного создания запроса. </w:t>
      </w:r>
      <w:r w:rsidR="0056384B">
        <w:rPr>
          <w:color w:val="000000"/>
          <w:sz w:val="28"/>
          <w:szCs w:val="28"/>
        </w:rPr>
        <w:t>После чего генерируется запрос и выводится ответ (Рисунок 16).</w:t>
      </w:r>
    </w:p>
    <w:p w14:paraId="65D137B4" w14:textId="2652CF5B" w:rsidR="00033FDD" w:rsidRDefault="00033FDD" w:rsidP="00033FDD">
      <w:pPr>
        <w:ind w:firstLine="709"/>
        <w:jc w:val="both"/>
        <w:rPr>
          <w:color w:val="000000"/>
          <w:sz w:val="28"/>
          <w:szCs w:val="28"/>
        </w:rPr>
      </w:pPr>
    </w:p>
    <w:p w14:paraId="0A3F3C90" w14:textId="262438CC" w:rsidR="00033FDD" w:rsidRDefault="00033FDD" w:rsidP="00033FDD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 w:rsidR="005C6A6B">
        <w:rPr>
          <w:rFonts w:eastAsia="SimSun"/>
          <w:sz w:val="28"/>
          <w:szCs w:val="28"/>
        </w:rPr>
        <w:t>9</w:t>
      </w:r>
      <w:r>
        <w:rPr>
          <w:rFonts w:eastAsia="SimSun"/>
          <w:sz w:val="28"/>
          <w:szCs w:val="28"/>
        </w:rPr>
        <w:t xml:space="preserve"> – </w:t>
      </w:r>
      <w:r w:rsidR="005C6A6B">
        <w:rPr>
          <w:rFonts w:eastAsia="SimSun"/>
          <w:sz w:val="28"/>
          <w:szCs w:val="28"/>
        </w:rPr>
        <w:t>Метод создания запроса и вывода ответа пользователю</w:t>
      </w:r>
      <w:r>
        <w:rPr>
          <w:rFonts w:eastAsia="SimSun"/>
          <w:sz w:val="28"/>
          <w:szCs w:val="28"/>
        </w:rPr>
        <w:t>.</w:t>
      </w:r>
    </w:p>
    <w:p w14:paraId="51E99D2A" w14:textId="77777777" w:rsidR="00033FDD" w:rsidRDefault="00033FDD" w:rsidP="00033FDD">
      <w:pPr>
        <w:ind w:firstLine="709"/>
        <w:jc w:val="both"/>
        <w:rPr>
          <w:color w:val="000000"/>
          <w:sz w:val="28"/>
          <w:szCs w:val="28"/>
        </w:rPr>
      </w:pPr>
    </w:p>
    <w:p w14:paraId="6DB1C680" w14:textId="4C83A05A" w:rsidR="000C1920" w:rsidRPr="00345A7E" w:rsidRDefault="0056384B" w:rsidP="007F0B06">
      <w:pPr>
        <w:spacing w:line="360" w:lineRule="auto"/>
        <w:jc w:val="both"/>
        <w:rPr>
          <w:color w:val="000000"/>
          <w:sz w:val="20"/>
          <w:szCs w:val="20"/>
          <w:lang w:val="en-US" w:eastAsia="zh-CN"/>
        </w:rPr>
      </w:pPr>
      <w:r w:rsidRPr="00345A7E">
        <w:rPr>
          <w:rFonts w:ascii="Courier New" w:hAnsi="Courier New" w:cs="Courier New"/>
          <w:color w:val="000000"/>
          <w:lang w:val="en-US" w:eastAsia="zh-CN"/>
        </w:rPr>
        <w:t xml:space="preserve">private void ammos (long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chatID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, String ammo) throws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SQLException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{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Connection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connection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 =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DriverManager.getConnection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url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, username, password);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String query = "SELECT * FROM ammo where caliber like ";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query = query + "'" + ammo + "'" + ";";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System.out.println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(query);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Statement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statement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 =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connection.createStatement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ResultSet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resultSet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 =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statement.executeQuery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(query);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while (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resultSet.next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()) { // </w:t>
      </w:r>
      <w:r w:rsidRPr="00033FDD">
        <w:rPr>
          <w:rFonts w:ascii="Courier New" w:hAnsi="Courier New" w:cs="Courier New"/>
          <w:color w:val="000000"/>
          <w:lang w:eastAsia="zh-CN"/>
        </w:rPr>
        <w:t>Отправка</w:t>
      </w:r>
      <w:r w:rsidRPr="00345A7E">
        <w:rPr>
          <w:rFonts w:ascii="Courier New" w:hAnsi="Courier New" w:cs="Courier New"/>
          <w:color w:val="000000"/>
          <w:lang w:val="en-US" w:eastAsia="zh-CN"/>
        </w:rPr>
        <w:t xml:space="preserve"> </w:t>
      </w:r>
      <w:r w:rsidRPr="00033FDD">
        <w:rPr>
          <w:rFonts w:ascii="Courier New" w:hAnsi="Courier New" w:cs="Courier New"/>
          <w:color w:val="000000"/>
          <w:lang w:eastAsia="zh-CN"/>
        </w:rPr>
        <w:t>информации</w:t>
      </w:r>
      <w:r w:rsidRPr="00345A7E">
        <w:rPr>
          <w:rFonts w:ascii="Courier New" w:hAnsi="Courier New" w:cs="Courier New"/>
          <w:color w:val="000000"/>
          <w:lang w:val="en-US" w:eastAsia="zh-CN"/>
        </w:rPr>
        <w:t xml:space="preserve"> </w:t>
      </w:r>
      <w:r w:rsidRPr="00033FDD">
        <w:rPr>
          <w:rFonts w:ascii="Courier New" w:hAnsi="Courier New" w:cs="Courier New"/>
          <w:color w:val="000000"/>
          <w:lang w:eastAsia="zh-CN"/>
        </w:rPr>
        <w:t>в</w:t>
      </w:r>
      <w:r w:rsidRPr="00345A7E">
        <w:rPr>
          <w:rFonts w:ascii="Courier New" w:hAnsi="Courier New" w:cs="Courier New"/>
          <w:color w:val="000000"/>
          <w:lang w:val="en-US" w:eastAsia="zh-CN"/>
        </w:rPr>
        <w:t xml:space="preserve"> </w:t>
      </w:r>
      <w:r w:rsidRPr="00033FDD">
        <w:rPr>
          <w:rFonts w:ascii="Courier New" w:hAnsi="Courier New" w:cs="Courier New"/>
          <w:color w:val="000000"/>
          <w:lang w:eastAsia="zh-CN"/>
        </w:rPr>
        <w:t>чат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    String name =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resultSet.getString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("name");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    String damage =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resultSet.getString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("damage");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    String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penetrationPower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 =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resultSet.getString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("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penetration_power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");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   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sendMessage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 (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chatID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,"</w:t>
      </w:r>
      <w:r w:rsidRPr="00033FDD">
        <w:rPr>
          <w:rFonts w:ascii="Courier New" w:hAnsi="Courier New" w:cs="Courier New"/>
          <w:color w:val="000000"/>
          <w:lang w:eastAsia="zh-CN"/>
        </w:rPr>
        <w:t>Патрон</w:t>
      </w:r>
      <w:r w:rsidRPr="00345A7E">
        <w:rPr>
          <w:rFonts w:ascii="Courier New" w:hAnsi="Courier New" w:cs="Courier New"/>
          <w:color w:val="000000"/>
          <w:lang w:val="en-US" w:eastAsia="zh-CN"/>
        </w:rPr>
        <w:t>: " + name + ", \n</w:t>
      </w:r>
      <w:r w:rsidRPr="00033FDD">
        <w:rPr>
          <w:rFonts w:ascii="Courier New" w:hAnsi="Courier New" w:cs="Courier New"/>
          <w:color w:val="000000"/>
          <w:lang w:eastAsia="zh-CN"/>
        </w:rPr>
        <w:t>наносит</w:t>
      </w:r>
      <w:r w:rsidRPr="00345A7E">
        <w:rPr>
          <w:rFonts w:ascii="Courier New" w:hAnsi="Courier New" w:cs="Courier New"/>
          <w:color w:val="000000"/>
          <w:lang w:val="en-US" w:eastAsia="zh-CN"/>
        </w:rPr>
        <w:t xml:space="preserve"> </w:t>
      </w:r>
      <w:r w:rsidRPr="00033FDD">
        <w:rPr>
          <w:rFonts w:ascii="Courier New" w:hAnsi="Courier New" w:cs="Courier New"/>
          <w:color w:val="000000"/>
          <w:lang w:eastAsia="zh-CN"/>
        </w:rPr>
        <w:t>урон</w:t>
      </w:r>
      <w:r w:rsidRPr="00345A7E">
        <w:rPr>
          <w:rFonts w:ascii="Courier New" w:hAnsi="Courier New" w:cs="Courier New"/>
          <w:color w:val="000000"/>
          <w:lang w:val="en-US" w:eastAsia="zh-CN"/>
        </w:rPr>
        <w:t xml:space="preserve">: " + damage + ", </w:t>
      </w:r>
      <w:r w:rsidRPr="00033FDD">
        <w:rPr>
          <w:rFonts w:ascii="Courier New" w:hAnsi="Courier New" w:cs="Courier New"/>
          <w:color w:val="000000"/>
          <w:lang w:eastAsia="zh-CN"/>
        </w:rPr>
        <w:t>с</w:t>
      </w:r>
      <w:r w:rsidRPr="00345A7E">
        <w:rPr>
          <w:rFonts w:ascii="Courier New" w:hAnsi="Courier New" w:cs="Courier New"/>
          <w:color w:val="000000"/>
          <w:lang w:val="en-US" w:eastAsia="zh-CN"/>
        </w:rPr>
        <w:t xml:space="preserve"> </w:t>
      </w:r>
      <w:r w:rsidRPr="00033FDD">
        <w:rPr>
          <w:rFonts w:ascii="Courier New" w:hAnsi="Courier New" w:cs="Courier New"/>
          <w:color w:val="000000"/>
          <w:lang w:eastAsia="zh-CN"/>
        </w:rPr>
        <w:t>пробитием</w:t>
      </w:r>
      <w:r w:rsidRPr="00345A7E">
        <w:rPr>
          <w:rFonts w:ascii="Courier New" w:hAnsi="Courier New" w:cs="Courier New"/>
          <w:color w:val="000000"/>
          <w:lang w:val="en-US" w:eastAsia="zh-CN"/>
        </w:rPr>
        <w:t>: " +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penetrationPower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+ ".");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   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SendMessage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 xml:space="preserve"> message = new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SendMessage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    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message.setChatId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(</w:t>
      </w:r>
      <w:proofErr w:type="spellStart"/>
      <w:r w:rsidRPr="00345A7E">
        <w:rPr>
          <w:rFonts w:ascii="Courier New" w:hAnsi="Courier New" w:cs="Courier New"/>
          <w:color w:val="000000"/>
          <w:lang w:val="en-US" w:eastAsia="zh-CN"/>
        </w:rPr>
        <w:t>chatID</w:t>
      </w:r>
      <w:proofErr w:type="spellEnd"/>
      <w:r w:rsidRPr="00345A7E">
        <w:rPr>
          <w:rFonts w:ascii="Courier New" w:hAnsi="Courier New" w:cs="Courier New"/>
          <w:color w:val="000000"/>
          <w:lang w:val="en-US" w:eastAsia="zh-CN"/>
        </w:rPr>
        <w:t>);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  <w:t xml:space="preserve">    }</w:t>
      </w:r>
      <w:r w:rsidRPr="00345A7E">
        <w:rPr>
          <w:rFonts w:ascii="Courier New" w:hAnsi="Courier New" w:cs="Courier New"/>
          <w:color w:val="000000"/>
          <w:lang w:val="en-US" w:eastAsia="zh-CN"/>
        </w:rPr>
        <w:br/>
      </w:r>
      <w:r w:rsidRPr="00345A7E">
        <w:rPr>
          <w:color w:val="000000"/>
          <w:lang w:val="en-US" w:eastAsia="zh-CN"/>
        </w:rPr>
        <w:t>}</w:t>
      </w:r>
    </w:p>
    <w:p w14:paraId="5818FFDB" w14:textId="77777777" w:rsidR="000C1920" w:rsidRPr="00345A7E" w:rsidRDefault="000C1920" w:rsidP="00B76FA0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521C4901" w14:textId="5926AE1F" w:rsidR="000C1920" w:rsidRDefault="0056384B" w:rsidP="00B76FA0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116FC3C4" wp14:editId="07B5F3F3">
            <wp:extent cx="3429000" cy="927735"/>
            <wp:effectExtent l="0" t="0" r="0" b="190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BF11" w14:textId="77777777" w:rsidR="00B76FA0" w:rsidRDefault="00B76FA0" w:rsidP="00B76FA0">
      <w:pPr>
        <w:ind w:firstLine="709"/>
        <w:jc w:val="center"/>
        <w:rPr>
          <w:color w:val="000000"/>
          <w:sz w:val="28"/>
          <w:szCs w:val="28"/>
        </w:rPr>
      </w:pPr>
    </w:p>
    <w:p w14:paraId="22297A0A" w14:textId="77777777" w:rsidR="000C1920" w:rsidRDefault="0056384B" w:rsidP="00B76FA0">
      <w:pPr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15 </w:t>
      </w:r>
      <w:r>
        <w:rPr>
          <w:color w:val="000000"/>
          <w:sz w:val="28"/>
          <w:szCs w:val="28"/>
        </w:rPr>
        <w:t>– Кнопки выбора.</w:t>
      </w:r>
    </w:p>
    <w:p w14:paraId="2C3BA0D5" w14:textId="77777777" w:rsidR="000C1920" w:rsidRDefault="000C1920" w:rsidP="00B76FA0">
      <w:pPr>
        <w:ind w:firstLine="709"/>
        <w:jc w:val="center"/>
        <w:rPr>
          <w:color w:val="000000"/>
          <w:sz w:val="28"/>
          <w:szCs w:val="28"/>
        </w:rPr>
      </w:pPr>
    </w:p>
    <w:p w14:paraId="0695E4FF" w14:textId="11DCEFCC" w:rsidR="000C1920" w:rsidRDefault="0056384B" w:rsidP="00B76FA0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6A5C582A" wp14:editId="73AF2782">
            <wp:extent cx="2509520" cy="1163955"/>
            <wp:effectExtent l="0" t="0" r="5080" b="952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12D0" w14:textId="77777777" w:rsidR="00B76FA0" w:rsidRDefault="00B76FA0" w:rsidP="00B76FA0">
      <w:pPr>
        <w:ind w:firstLine="709"/>
        <w:jc w:val="center"/>
        <w:rPr>
          <w:color w:val="000000"/>
          <w:sz w:val="28"/>
          <w:szCs w:val="28"/>
        </w:rPr>
      </w:pPr>
    </w:p>
    <w:p w14:paraId="3F7EC767" w14:textId="77777777" w:rsidR="000C1920" w:rsidRDefault="0056384B" w:rsidP="00B76FA0">
      <w:pPr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16 </w:t>
      </w:r>
      <w:r>
        <w:rPr>
          <w:color w:val="000000"/>
          <w:sz w:val="28"/>
          <w:szCs w:val="28"/>
        </w:rPr>
        <w:t>– Вывод информации по запросу пользователя.</w:t>
      </w:r>
    </w:p>
    <w:p w14:paraId="7DB4A02B" w14:textId="77777777" w:rsidR="000C1920" w:rsidRPr="00B119DC" w:rsidRDefault="000C1920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5718517" w14:textId="5B19E3CB" w:rsidR="000C1920" w:rsidRDefault="0056384B" w:rsidP="007F0B06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Этап создания чат-бота завершён. Проведение тестирования по мере написания кода программы, позволило выявить ошибки и </w:t>
      </w:r>
      <w:r w:rsidR="00B76FA0">
        <w:rPr>
          <w:color w:val="000000"/>
          <w:sz w:val="28"/>
          <w:szCs w:val="28"/>
        </w:rPr>
        <w:t>недочёты,</w:t>
      </w:r>
      <w:r>
        <w:rPr>
          <w:color w:val="000000"/>
          <w:sz w:val="28"/>
          <w:szCs w:val="28"/>
        </w:rPr>
        <w:t xml:space="preserve"> а </w:t>
      </w:r>
      <w:r w:rsidR="00B76FA0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внести </w:t>
      </w:r>
      <w:r w:rsidR="00345A7E">
        <w:rPr>
          <w:color w:val="000000"/>
          <w:sz w:val="28"/>
          <w:szCs w:val="28"/>
        </w:rPr>
        <w:t>коррективы,</w:t>
      </w:r>
      <w:r>
        <w:rPr>
          <w:color w:val="000000"/>
          <w:sz w:val="28"/>
          <w:szCs w:val="28"/>
        </w:rPr>
        <w:t xml:space="preserve"> </w:t>
      </w:r>
      <w:r w:rsidR="00345A7E">
        <w:rPr>
          <w:color w:val="000000"/>
          <w:sz w:val="28"/>
          <w:szCs w:val="28"/>
        </w:rPr>
        <w:t>улучшающие</w:t>
      </w:r>
      <w:r>
        <w:rPr>
          <w:color w:val="000000"/>
          <w:sz w:val="28"/>
          <w:szCs w:val="28"/>
        </w:rPr>
        <w:t xml:space="preserve"> работу бота. Поставленные задачи по реализации выполнены, бот соответствует установленным требованиям. </w:t>
      </w:r>
    </w:p>
    <w:p w14:paraId="3F0B7363" w14:textId="77777777" w:rsidR="000C1920" w:rsidRDefault="000C1920" w:rsidP="007F0B06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35566100" w14:textId="77777777" w:rsidR="000C1920" w:rsidRDefault="000C1920" w:rsidP="007F0B06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DD41424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C158C6F" w14:textId="77777777" w:rsidR="000C1920" w:rsidRDefault="0056384B" w:rsidP="007F0B06">
      <w:pPr>
        <w:keepNext/>
        <w:keepLines/>
        <w:spacing w:line="360" w:lineRule="auto"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  <w:bookmarkStart w:id="33" w:name="_Toc153229437"/>
      <w:r>
        <w:rPr>
          <w:rFonts w:eastAsia="SimSun"/>
          <w:color w:val="000000"/>
          <w:sz w:val="28"/>
          <w:szCs w:val="28"/>
        </w:rPr>
        <w:lastRenderedPageBreak/>
        <w:t>ЗАКЛЮЧЕНИЕ</w:t>
      </w:r>
      <w:bookmarkEnd w:id="31"/>
      <w:bookmarkEnd w:id="33"/>
    </w:p>
    <w:p w14:paraId="41B9529E" w14:textId="77777777" w:rsidR="000C1920" w:rsidRDefault="000C1920" w:rsidP="00B76FA0">
      <w:pPr>
        <w:ind w:firstLine="709"/>
        <w:jc w:val="both"/>
        <w:rPr>
          <w:color w:val="000000"/>
          <w:sz w:val="28"/>
          <w:szCs w:val="28"/>
        </w:rPr>
      </w:pPr>
    </w:p>
    <w:p w14:paraId="7DA35E7F" w14:textId="77777777" w:rsidR="000C1920" w:rsidRDefault="000C1920" w:rsidP="00B76FA0">
      <w:pPr>
        <w:ind w:firstLine="709"/>
        <w:jc w:val="both"/>
        <w:rPr>
          <w:color w:val="000000"/>
          <w:sz w:val="28"/>
          <w:szCs w:val="28"/>
        </w:rPr>
      </w:pPr>
    </w:p>
    <w:p w14:paraId="7F6D2BF0" w14:textId="357FEAC6" w:rsidR="000C1920" w:rsidRDefault="0056384B" w:rsidP="007F0B06">
      <w:pPr>
        <w:autoSpaceDE/>
        <w:autoSpaceDN/>
        <w:spacing w:line="360" w:lineRule="auto"/>
        <w:ind w:left="1" w:right="-19" w:firstLine="707"/>
        <w:jc w:val="both"/>
        <w:rPr>
          <w:color w:val="000000"/>
          <w:sz w:val="28"/>
          <w:szCs w:val="28"/>
        </w:rPr>
      </w:pPr>
      <w:bookmarkStart w:id="34" w:name="_Toc151573550"/>
      <w:r>
        <w:rPr>
          <w:color w:val="000000"/>
          <w:sz w:val="28"/>
          <w:szCs w:val="28"/>
        </w:rPr>
        <w:t xml:space="preserve">В наше время мессенджеры находятся на своём пике популярности среди всех возрастных категорий людей. Ежедневно физические и юридические лица используют их в своих целях. Обмен сообщениями на огромном расстоянии далеко не новая технология, но именно мессенджеры прямо подошли к задаче, без излишеств. Скорость, надёжность и </w:t>
      </w:r>
      <w:r w:rsidR="00B76FA0">
        <w:rPr>
          <w:color w:val="000000"/>
          <w:sz w:val="28"/>
          <w:szCs w:val="28"/>
        </w:rPr>
        <w:t>приватность — это самое главное</w:t>
      </w:r>
      <w:r>
        <w:rPr>
          <w:color w:val="000000"/>
          <w:sz w:val="28"/>
          <w:szCs w:val="28"/>
        </w:rPr>
        <w:t xml:space="preserve"> для такого вида работы.</w:t>
      </w:r>
    </w:p>
    <w:p w14:paraId="1A3B957E" w14:textId="075E8A2C" w:rsidR="000C1920" w:rsidRDefault="0056384B" w:rsidP="007F0B06">
      <w:pPr>
        <w:tabs>
          <w:tab w:val="left" w:pos="967"/>
          <w:tab w:val="left" w:pos="2358"/>
          <w:tab w:val="left" w:pos="3644"/>
          <w:tab w:val="left" w:pos="4831"/>
          <w:tab w:val="left" w:pos="6977"/>
          <w:tab w:val="left" w:pos="8669"/>
        </w:tabs>
        <w:autoSpaceDE/>
        <w:autoSpaceDN/>
        <w:spacing w:line="360" w:lineRule="auto"/>
        <w:ind w:left="1" w:right="-65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Чат-боты стали неотъемлемой частью этой системы.  Если потребуется скачать видео с </w:t>
      </w:r>
      <w:r w:rsidR="00B76FA0">
        <w:rPr>
          <w:color w:val="000000"/>
          <w:sz w:val="28"/>
          <w:szCs w:val="28"/>
        </w:rPr>
        <w:t>интернет-ресурса</w:t>
      </w:r>
      <w:r>
        <w:rPr>
          <w:color w:val="000000"/>
          <w:sz w:val="28"/>
          <w:szCs w:val="28"/>
        </w:rPr>
        <w:t>, то для этого найдётся чат-бот. Отпала необходимость скачивания сотни приложений для каких-либо нужд. Достаточно скачать мессенджер и начать работу с нужным ботом.</w:t>
      </w:r>
    </w:p>
    <w:p w14:paraId="7AE2CDA0" w14:textId="06CB15A4" w:rsidR="000C1920" w:rsidRDefault="0056384B" w:rsidP="007F0B06">
      <w:pPr>
        <w:autoSpaceDE/>
        <w:autoSpaceDN/>
        <w:spacing w:line="360" w:lineRule="auto"/>
        <w:ind w:left="1" w:right="-10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курсовой работы были выполнены поставленные задачи. Были изучены мессенджеры и их </w:t>
      </w:r>
      <w:r w:rsidR="00B76FA0">
        <w:rPr>
          <w:color w:val="000000"/>
          <w:sz w:val="28"/>
          <w:szCs w:val="28"/>
        </w:rPr>
        <w:t>устройство, а также б</w:t>
      </w:r>
      <w:r>
        <w:rPr>
          <w:color w:val="000000"/>
          <w:sz w:val="28"/>
          <w:szCs w:val="28"/>
        </w:rPr>
        <w:t xml:space="preserve">ыло проведено сравнение мессенджеров друг с другом. При сравнивании был выявлен лучший </w:t>
      </w:r>
      <w:r w:rsidR="00B76FA0">
        <w:rPr>
          <w:color w:val="000000"/>
          <w:sz w:val="28"/>
          <w:szCs w:val="28"/>
        </w:rPr>
        <w:t>мессенджер</w:t>
      </w:r>
      <w:r w:rsidR="005C6A6B">
        <w:rPr>
          <w:color w:val="000000"/>
          <w:sz w:val="28"/>
          <w:szCs w:val="28"/>
        </w:rPr>
        <w:t xml:space="preserve"> для создания чат-ботов</w:t>
      </w:r>
      <w:r w:rsidR="00B76FA0">
        <w:rPr>
          <w:color w:val="000000"/>
          <w:sz w:val="28"/>
          <w:szCs w:val="28"/>
        </w:rPr>
        <w:t xml:space="preserve">, а именно </w:t>
      </w:r>
      <w:r w:rsidR="00B76FA0">
        <w:rPr>
          <w:color w:val="000000"/>
          <w:sz w:val="28"/>
          <w:szCs w:val="28"/>
          <w:lang w:val="en-US"/>
        </w:rPr>
        <w:t>Telegram</w:t>
      </w:r>
      <w:r w:rsidR="00994ABD">
        <w:rPr>
          <w:color w:val="000000"/>
          <w:sz w:val="28"/>
          <w:szCs w:val="28"/>
        </w:rPr>
        <w:t>,</w:t>
      </w:r>
      <w:r w:rsidR="00B76FA0" w:rsidRPr="00B76F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плане удобства в работе и наличия </w:t>
      </w:r>
      <w:r w:rsidR="00B76FA0">
        <w:rPr>
          <w:color w:val="000000"/>
          <w:sz w:val="28"/>
          <w:szCs w:val="28"/>
        </w:rPr>
        <w:t>библиотеки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Bot</w:t>
      </w:r>
      <w:proofErr w:type="spellEnd"/>
      <w:r>
        <w:rPr>
          <w:color w:val="000000"/>
          <w:sz w:val="28"/>
          <w:szCs w:val="28"/>
        </w:rPr>
        <w:t xml:space="preserve"> API.</w:t>
      </w:r>
    </w:p>
    <w:p w14:paraId="69F75E92" w14:textId="53696A06" w:rsidR="000C1920" w:rsidRDefault="0056384B" w:rsidP="007F0B06">
      <w:pPr>
        <w:autoSpaceDE/>
        <w:autoSpaceDN/>
        <w:spacing w:line="360" w:lineRule="auto"/>
        <w:ind w:left="1" w:right="-60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Было проведено сравнение средств разработки, в следствии которого</w:t>
      </w:r>
      <w:r w:rsidR="00994A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была выбран</w:t>
      </w:r>
      <w:r w:rsidR="00994ABD">
        <w:rPr>
          <w:color w:val="000000"/>
          <w:sz w:val="28"/>
          <w:szCs w:val="28"/>
        </w:rPr>
        <w:t xml:space="preserve"> язык программирования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</w:t>
      </w:r>
      <w:r w:rsidR="00B76FA0">
        <w:rPr>
          <w:color w:val="000000"/>
          <w:sz w:val="28"/>
          <w:szCs w:val="28"/>
          <w:lang w:val="en-US"/>
        </w:rPr>
        <w:t>ava</w:t>
      </w:r>
      <w:r>
        <w:rPr>
          <w:color w:val="000000"/>
          <w:sz w:val="28"/>
          <w:szCs w:val="28"/>
        </w:rPr>
        <w:t>.</w:t>
      </w:r>
    </w:p>
    <w:p w14:paraId="51F3F329" w14:textId="2240E535" w:rsidR="000C1920" w:rsidRDefault="0056384B" w:rsidP="007F0B06">
      <w:pPr>
        <w:autoSpaceDE/>
        <w:autoSpaceDN/>
        <w:spacing w:line="360" w:lineRule="auto"/>
        <w:ind w:left="1" w:right="-14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 результатом курсовой работы является реализованный чат-бот </w:t>
      </w:r>
      <w:r w:rsidR="00994ABD">
        <w:rPr>
          <w:color w:val="000000"/>
          <w:sz w:val="28"/>
          <w:szCs w:val="28"/>
        </w:rPr>
        <w:t xml:space="preserve">в мессенджере </w:t>
      </w:r>
      <w:r>
        <w:rPr>
          <w:color w:val="000000"/>
          <w:sz w:val="28"/>
          <w:szCs w:val="28"/>
          <w:lang w:val="en-US"/>
        </w:rPr>
        <w:t>T</w:t>
      </w:r>
      <w:proofErr w:type="spellStart"/>
      <w:r>
        <w:rPr>
          <w:color w:val="000000"/>
          <w:sz w:val="28"/>
          <w:szCs w:val="28"/>
        </w:rPr>
        <w:t>elegram</w:t>
      </w:r>
      <w:proofErr w:type="spellEnd"/>
      <w:r>
        <w:rPr>
          <w:color w:val="000000"/>
          <w:sz w:val="28"/>
          <w:szCs w:val="28"/>
        </w:rPr>
        <w:t xml:space="preserve"> для поддержки </w:t>
      </w:r>
      <w:r w:rsidR="00B76FA0">
        <w:rPr>
          <w:color w:val="000000"/>
          <w:sz w:val="28"/>
          <w:szCs w:val="28"/>
        </w:rPr>
        <w:t>пользователей,</w:t>
      </w:r>
      <w:r>
        <w:rPr>
          <w:color w:val="000000"/>
          <w:sz w:val="28"/>
          <w:szCs w:val="28"/>
        </w:rPr>
        <w:t xml:space="preserve"> которы</w:t>
      </w:r>
      <w:r w:rsidR="00994ABD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</w:t>
      </w:r>
      <w:r w:rsidR="00994ABD">
        <w:rPr>
          <w:color w:val="000000"/>
          <w:sz w:val="28"/>
          <w:szCs w:val="28"/>
        </w:rPr>
        <w:t>нужна</w:t>
      </w:r>
      <w:r>
        <w:rPr>
          <w:color w:val="000000"/>
          <w:sz w:val="28"/>
          <w:szCs w:val="28"/>
        </w:rPr>
        <w:t xml:space="preserve"> помощь в решении </w:t>
      </w:r>
      <w:r w:rsidR="00B76FA0">
        <w:rPr>
          <w:color w:val="000000"/>
          <w:sz w:val="28"/>
          <w:szCs w:val="28"/>
        </w:rPr>
        <w:t>проблем,</w:t>
      </w:r>
      <w:r>
        <w:rPr>
          <w:color w:val="000000"/>
          <w:sz w:val="28"/>
          <w:szCs w:val="28"/>
        </w:rPr>
        <w:t xml:space="preserve"> возникающих в процессе игры в онлайн-проект «</w:t>
      </w:r>
      <w:proofErr w:type="spellStart"/>
      <w:r>
        <w:rPr>
          <w:color w:val="000000"/>
          <w:sz w:val="28"/>
          <w:szCs w:val="28"/>
          <w:lang w:val="en-US"/>
        </w:rPr>
        <w:t>Escpe</w:t>
      </w:r>
      <w:proofErr w:type="spellEnd"/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from</w:t>
      </w:r>
      <w:r w:rsidRPr="00B119D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Tarkov</w:t>
      </w:r>
      <w:proofErr w:type="spellEnd"/>
      <w:r>
        <w:rPr>
          <w:color w:val="000000"/>
          <w:sz w:val="28"/>
          <w:szCs w:val="28"/>
        </w:rPr>
        <w:t>».</w:t>
      </w:r>
    </w:p>
    <w:p w14:paraId="16C449DC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35227DC" w14:textId="77777777" w:rsidR="000C1920" w:rsidRDefault="0056384B" w:rsidP="007F0B06">
      <w:pPr>
        <w:keepNext/>
        <w:keepLines/>
        <w:spacing w:line="360" w:lineRule="auto"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  <w:bookmarkStart w:id="35" w:name="_Toc153229438"/>
      <w:r>
        <w:rPr>
          <w:rFonts w:eastAsia="SimSun"/>
          <w:color w:val="000000"/>
          <w:sz w:val="28"/>
          <w:szCs w:val="28"/>
        </w:rPr>
        <w:lastRenderedPageBreak/>
        <w:t>СПИСОК</w:t>
      </w:r>
      <w:bookmarkEnd w:id="34"/>
      <w:r>
        <w:rPr>
          <w:rFonts w:eastAsia="SimSun"/>
          <w:color w:val="000000"/>
          <w:sz w:val="28"/>
          <w:szCs w:val="28"/>
        </w:rPr>
        <w:t xml:space="preserve"> ИСПОЛЬЗОВАННЫХ ИСТОЧНИКОВ</w:t>
      </w:r>
      <w:bookmarkEnd w:id="35"/>
    </w:p>
    <w:p w14:paraId="01CFD979" w14:textId="77777777" w:rsidR="000C1920" w:rsidRDefault="000C1920" w:rsidP="00994ABD">
      <w:pPr>
        <w:jc w:val="both"/>
        <w:rPr>
          <w:rFonts w:eastAsia="SimSun"/>
          <w:color w:val="000000"/>
          <w:sz w:val="28"/>
          <w:szCs w:val="28"/>
        </w:rPr>
      </w:pPr>
    </w:p>
    <w:p w14:paraId="1DD6B36E" w14:textId="77777777" w:rsidR="000C1920" w:rsidRDefault="000C1920" w:rsidP="00994ABD">
      <w:pPr>
        <w:jc w:val="both"/>
        <w:rPr>
          <w:rFonts w:eastAsia="SimSun"/>
          <w:color w:val="000000"/>
          <w:sz w:val="28"/>
          <w:szCs w:val="28"/>
        </w:rPr>
      </w:pPr>
    </w:p>
    <w:p w14:paraId="02C24613" w14:textId="77777777" w:rsidR="00994ABD" w:rsidRPr="00994ABD" w:rsidRDefault="00994ABD" w:rsidP="00994ABD">
      <w:pPr>
        <w:spacing w:line="360" w:lineRule="auto"/>
        <w:ind w:firstLine="709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  <w:t xml:space="preserve">Резкий рост популярности российских мессенджеров: анализ интернет-трафика пользователей </w:t>
      </w:r>
      <w:proofErr w:type="spellStart"/>
      <w:r>
        <w:rPr>
          <w:color w:val="000000"/>
          <w:sz w:val="28"/>
          <w:szCs w:val="28"/>
        </w:rPr>
        <w:t>Yota</w:t>
      </w:r>
      <w:proofErr w:type="spellEnd"/>
      <w:r>
        <w:rPr>
          <w:color w:val="000000"/>
          <w:sz w:val="28"/>
          <w:szCs w:val="28"/>
        </w:rPr>
        <w:t xml:space="preserve"> 2022 год [Электронный ресурс]: URL: </w:t>
      </w:r>
      <w:hyperlink r:id="rId28">
        <w:r>
          <w:rPr>
            <w:color w:val="0000FF"/>
            <w:sz w:val="28"/>
            <w:szCs w:val="28"/>
            <w:u w:val="single"/>
          </w:rPr>
          <w:t>https://www.cnews.ru/news/line/2022-0317_rezkij_rost_populyarnosti</w:t>
        </w:r>
        <w:r>
          <w:rPr>
            <w:color w:val="0000FF"/>
            <w:sz w:val="28"/>
            <w:szCs w:val="28"/>
          </w:rPr>
          <w:t xml:space="preserve"> </w:t>
        </w:r>
      </w:hyperlink>
      <w:r w:rsidRPr="00994ABD">
        <w:rPr>
          <w:color w:val="000000"/>
          <w:sz w:val="28"/>
          <w:szCs w:val="28"/>
        </w:rPr>
        <w:t>(дата обращения: 02.</w:t>
      </w:r>
      <w:r w:rsidRPr="00994ABD">
        <w:rPr>
          <w:color w:val="000000"/>
          <w:sz w:val="28"/>
          <w:szCs w:val="28"/>
        </w:rPr>
        <w:t>12</w:t>
      </w:r>
      <w:r w:rsidRPr="00994ABD">
        <w:rPr>
          <w:color w:val="000000"/>
          <w:sz w:val="28"/>
          <w:szCs w:val="28"/>
        </w:rPr>
        <w:t>.202</w:t>
      </w:r>
      <w:r w:rsidRPr="00994ABD">
        <w:rPr>
          <w:color w:val="000000"/>
          <w:sz w:val="28"/>
          <w:szCs w:val="28"/>
        </w:rPr>
        <w:t>3</w:t>
      </w:r>
      <w:r w:rsidRPr="00994ABD">
        <w:rPr>
          <w:color w:val="000000"/>
          <w:sz w:val="28"/>
          <w:szCs w:val="28"/>
        </w:rPr>
        <w:t>)</w:t>
      </w:r>
    </w:p>
    <w:p w14:paraId="7206EAF1" w14:textId="77777777" w:rsidR="00994ABD" w:rsidRPr="00994ABD" w:rsidRDefault="00994ABD" w:rsidP="00994ABD">
      <w:pPr>
        <w:tabs>
          <w:tab w:val="left" w:pos="1419"/>
          <w:tab w:val="left" w:pos="3556"/>
          <w:tab w:val="left" w:pos="5709"/>
          <w:tab w:val="left" w:pos="7103"/>
          <w:tab w:val="left" w:pos="8337"/>
        </w:tabs>
        <w:spacing w:line="360" w:lineRule="auto"/>
        <w:ind w:left="1" w:right="-16" w:firstLine="707"/>
        <w:jc w:val="both"/>
        <w:rPr>
          <w:color w:val="000000"/>
          <w:sz w:val="28"/>
          <w:szCs w:val="28"/>
          <w:lang w:val="en-US"/>
        </w:rPr>
      </w:pPr>
      <w:r w:rsidRPr="00B119DC">
        <w:rPr>
          <w:color w:val="000000"/>
          <w:sz w:val="28"/>
          <w:szCs w:val="28"/>
          <w:lang w:val="en-US"/>
        </w:rPr>
        <w:t>10.</w:t>
      </w:r>
      <w:r w:rsidRPr="00B119DC">
        <w:rPr>
          <w:color w:val="000000"/>
          <w:sz w:val="28"/>
          <w:szCs w:val="28"/>
          <w:lang w:val="en-US"/>
        </w:rPr>
        <w:tab/>
        <w:t>Make a Difference in a Different Way: Twitter Bot Creators and Wikipedia       Transparency</w:t>
      </w:r>
      <w:r w:rsidRPr="00B119DC">
        <w:rPr>
          <w:color w:val="000000"/>
          <w:sz w:val="28"/>
          <w:szCs w:val="28"/>
          <w:lang w:val="en-US"/>
        </w:rPr>
        <w:tab/>
        <w:t>[</w:t>
      </w:r>
      <w:r>
        <w:rPr>
          <w:color w:val="000000"/>
          <w:sz w:val="28"/>
          <w:szCs w:val="28"/>
        </w:rPr>
        <w:t>Электронный</w:t>
      </w:r>
      <w:r w:rsidRPr="00B119D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ресурс</w:t>
      </w:r>
      <w:r w:rsidRPr="00B119DC">
        <w:rPr>
          <w:color w:val="000000"/>
          <w:sz w:val="28"/>
          <w:szCs w:val="28"/>
          <w:lang w:val="en-US"/>
        </w:rPr>
        <w:t>]:</w:t>
      </w:r>
      <w:r w:rsidRPr="00B119D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Режим</w:t>
      </w:r>
      <w:r w:rsidRPr="00B119D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доступа</w:t>
      </w:r>
      <w:r w:rsidRPr="00B119DC">
        <w:rPr>
          <w:color w:val="000000"/>
          <w:sz w:val="28"/>
          <w:szCs w:val="28"/>
          <w:lang w:val="en-US"/>
        </w:rPr>
        <w:t xml:space="preserve">: </w:t>
      </w:r>
      <w:hyperlink r:id="rId29">
        <w:r w:rsidRPr="00B119DC">
          <w:rPr>
            <w:color w:val="0000FF"/>
            <w:sz w:val="28"/>
            <w:szCs w:val="28"/>
            <w:u w:val="single"/>
            <w:lang w:val="en-US"/>
          </w:rPr>
          <w:t>https://link.springer.com/article/10.1007/s10606-021-09411-6</w:t>
        </w:r>
        <w:r w:rsidRPr="00B119DC">
          <w:rPr>
            <w:color w:val="0000FF"/>
            <w:sz w:val="28"/>
            <w:szCs w:val="28"/>
            <w:lang w:val="en-US"/>
          </w:rPr>
          <w:t xml:space="preserve"> </w:t>
        </w:r>
      </w:hyperlink>
      <w:r w:rsidRPr="00994ABD">
        <w:rPr>
          <w:color w:val="000000"/>
          <w:sz w:val="28"/>
          <w:szCs w:val="28"/>
          <w:lang w:val="en-US"/>
        </w:rPr>
        <w:t>(</w:t>
      </w:r>
      <w:r w:rsidRPr="00994ABD">
        <w:rPr>
          <w:color w:val="000000"/>
          <w:sz w:val="28"/>
          <w:szCs w:val="28"/>
        </w:rPr>
        <w:t>дата</w:t>
      </w:r>
      <w:r w:rsidRPr="00994ABD">
        <w:rPr>
          <w:color w:val="000000"/>
          <w:sz w:val="28"/>
          <w:szCs w:val="28"/>
          <w:lang w:val="en-US"/>
        </w:rPr>
        <w:t xml:space="preserve"> </w:t>
      </w:r>
      <w:r w:rsidRPr="00994ABD">
        <w:rPr>
          <w:color w:val="000000"/>
          <w:sz w:val="28"/>
          <w:szCs w:val="28"/>
        </w:rPr>
        <w:t>обращения</w:t>
      </w:r>
      <w:r w:rsidRPr="00994ABD">
        <w:rPr>
          <w:color w:val="000000"/>
          <w:sz w:val="28"/>
          <w:szCs w:val="28"/>
          <w:lang w:val="en-US"/>
        </w:rPr>
        <w:t>: 0</w:t>
      </w:r>
      <w:r>
        <w:rPr>
          <w:color w:val="000000"/>
          <w:sz w:val="28"/>
          <w:szCs w:val="28"/>
          <w:lang w:val="en-US"/>
        </w:rPr>
        <w:t>4</w:t>
      </w:r>
      <w:r w:rsidRPr="00994ABD">
        <w:rPr>
          <w:color w:val="000000"/>
          <w:sz w:val="28"/>
          <w:szCs w:val="28"/>
          <w:lang w:val="en-US"/>
        </w:rPr>
        <w:t>.12.2023)</w:t>
      </w:r>
    </w:p>
    <w:p w14:paraId="0E70078F" w14:textId="77777777" w:rsidR="00994ABD" w:rsidRDefault="00994ABD" w:rsidP="00994ABD">
      <w:pPr>
        <w:tabs>
          <w:tab w:val="left" w:pos="1419"/>
          <w:tab w:val="left" w:pos="2939"/>
          <w:tab w:val="left" w:pos="3793"/>
          <w:tab w:val="left" w:pos="4691"/>
          <w:tab w:val="left" w:pos="6859"/>
          <w:tab w:val="left" w:pos="8188"/>
          <w:tab w:val="left" w:pos="8719"/>
        </w:tabs>
        <w:spacing w:line="360" w:lineRule="auto"/>
        <w:ind w:left="1" w:right="-66" w:firstLine="707"/>
        <w:jc w:val="both"/>
        <w:rPr>
          <w:color w:val="000000"/>
          <w:sz w:val="28"/>
          <w:szCs w:val="28"/>
        </w:rPr>
      </w:pPr>
      <w:bookmarkStart w:id="36" w:name="_page_190_0"/>
      <w:r>
        <w:rPr>
          <w:color w:val="000000"/>
          <w:sz w:val="28"/>
          <w:szCs w:val="28"/>
        </w:rPr>
        <w:t>11.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Bot</w:t>
      </w:r>
      <w:proofErr w:type="spellEnd"/>
      <w:r>
        <w:rPr>
          <w:color w:val="000000"/>
          <w:sz w:val="28"/>
          <w:szCs w:val="28"/>
        </w:rPr>
        <w:tab/>
        <w:t>API</w:t>
      </w:r>
      <w:r>
        <w:rPr>
          <w:color w:val="000000"/>
          <w:sz w:val="28"/>
          <w:szCs w:val="28"/>
        </w:rPr>
        <w:tab/>
        <w:t>[Электронный</w:t>
      </w:r>
      <w:r>
        <w:rPr>
          <w:color w:val="000000"/>
          <w:sz w:val="28"/>
          <w:szCs w:val="28"/>
        </w:rPr>
        <w:tab/>
        <w:t>ресурс]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 xml:space="preserve">URL: </w:t>
      </w:r>
      <w:hyperlink r:id="rId30">
        <w:r>
          <w:rPr>
            <w:color w:val="0000FF"/>
            <w:sz w:val="28"/>
            <w:szCs w:val="28"/>
            <w:u w:val="single"/>
          </w:rPr>
          <w:t>https://core.telegram.org/bots/api</w:t>
        </w:r>
        <w:r>
          <w:rPr>
            <w:color w:val="0000FF"/>
            <w:sz w:val="28"/>
            <w:szCs w:val="28"/>
          </w:rPr>
          <w:t xml:space="preserve"> </w:t>
        </w:r>
      </w:hyperlink>
      <w:r w:rsidRPr="00994ABD">
        <w:rPr>
          <w:color w:val="000000"/>
          <w:sz w:val="28"/>
          <w:szCs w:val="28"/>
        </w:rPr>
        <w:t>(дата обращения: 0</w:t>
      </w:r>
      <w:r w:rsidRPr="00994ABD">
        <w:rPr>
          <w:color w:val="000000"/>
          <w:sz w:val="28"/>
          <w:szCs w:val="28"/>
        </w:rPr>
        <w:t>3</w:t>
      </w:r>
      <w:r w:rsidRPr="00994ABD">
        <w:rPr>
          <w:color w:val="000000"/>
          <w:sz w:val="28"/>
          <w:szCs w:val="28"/>
        </w:rPr>
        <w:t>.12.2023)</w:t>
      </w:r>
    </w:p>
    <w:p w14:paraId="7ADEA1A2" w14:textId="77777777" w:rsidR="00994ABD" w:rsidRPr="00994ABD" w:rsidRDefault="00994ABD" w:rsidP="00994ABD">
      <w:pPr>
        <w:tabs>
          <w:tab w:val="left" w:pos="1419"/>
          <w:tab w:val="left" w:pos="2781"/>
          <w:tab w:val="left" w:pos="4007"/>
          <w:tab w:val="left" w:pos="6681"/>
          <w:tab w:val="left" w:pos="7635"/>
        </w:tabs>
        <w:spacing w:line="360" w:lineRule="auto"/>
        <w:ind w:left="1" w:right="-16" w:firstLine="70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ab/>
        <w:t>Рейтинг</w:t>
      </w:r>
      <w:r>
        <w:rPr>
          <w:color w:val="000000"/>
          <w:sz w:val="28"/>
          <w:szCs w:val="28"/>
        </w:rPr>
        <w:tab/>
        <w:t>языков</w:t>
      </w:r>
      <w:r>
        <w:rPr>
          <w:color w:val="000000"/>
          <w:sz w:val="28"/>
          <w:szCs w:val="28"/>
        </w:rPr>
        <w:tab/>
        <w:t>программирования</w:t>
      </w:r>
      <w:r>
        <w:rPr>
          <w:color w:val="000000"/>
          <w:sz w:val="28"/>
          <w:szCs w:val="28"/>
        </w:rPr>
        <w:tab/>
        <w:t>2020</w:t>
      </w:r>
      <w:r>
        <w:rPr>
          <w:color w:val="000000"/>
          <w:sz w:val="28"/>
          <w:szCs w:val="28"/>
        </w:rPr>
        <w:tab/>
        <w:t xml:space="preserve">[Электронный ресурс]: URL: </w:t>
      </w:r>
      <w:hyperlink r:id="rId31">
        <w:r>
          <w:rPr>
            <w:color w:val="0000FF"/>
            <w:sz w:val="28"/>
            <w:szCs w:val="28"/>
            <w:u w:val="single"/>
          </w:rPr>
          <w:t>https://techrocks.ru/2020/02/08/programming-languages-rank-2020</w:t>
        </w:r>
      </w:hyperlink>
      <w:r>
        <w:rPr>
          <w:color w:val="0000FF"/>
          <w:sz w:val="28"/>
          <w:szCs w:val="28"/>
        </w:rPr>
        <w:t xml:space="preserve"> </w:t>
      </w:r>
      <w:r w:rsidRPr="00994ABD">
        <w:rPr>
          <w:color w:val="000000"/>
          <w:sz w:val="28"/>
          <w:szCs w:val="28"/>
        </w:rPr>
        <w:t>(дата обращения: 02.12.2023)</w:t>
      </w:r>
    </w:p>
    <w:p w14:paraId="49EBB5E4" w14:textId="77777777" w:rsidR="00994ABD" w:rsidRDefault="00994ABD" w:rsidP="00994ABD">
      <w:pPr>
        <w:tabs>
          <w:tab w:val="left" w:pos="1419"/>
        </w:tabs>
        <w:spacing w:line="360" w:lineRule="auto"/>
        <w:ind w:left="1" w:right="-16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Телеграм</w:t>
      </w:r>
      <w:proofErr w:type="spellEnd"/>
      <w:r>
        <w:rPr>
          <w:color w:val="000000"/>
          <w:sz w:val="28"/>
          <w:szCs w:val="28"/>
        </w:rPr>
        <w:t xml:space="preserve">-бот как простой и удобный способ получения информации [Электронный ресурс]: URL: </w:t>
      </w:r>
      <w:hyperlink r:id="rId32">
        <w:r>
          <w:rPr>
            <w:color w:val="0000FF"/>
            <w:sz w:val="28"/>
            <w:szCs w:val="28"/>
            <w:u w:val="single"/>
          </w:rPr>
          <w:t>https://cyberleninka.ru/article/v/teleg</w:t>
        </w:r>
      </w:hyperlink>
      <w:r>
        <w:rPr>
          <w:color w:val="0000FF"/>
          <w:sz w:val="28"/>
          <w:szCs w:val="28"/>
        </w:rPr>
        <w:t xml:space="preserve"> </w:t>
      </w:r>
      <w:hyperlink r:id="rId33">
        <w:proofErr w:type="spellStart"/>
        <w:r>
          <w:rPr>
            <w:color w:val="0000FF"/>
            <w:sz w:val="28"/>
            <w:szCs w:val="28"/>
            <w:u w:val="single"/>
          </w:rPr>
          <w:t>ram</w:t>
        </w:r>
        <w:proofErr w:type="spellEnd"/>
        <w:r>
          <w:rPr>
            <w:color w:val="0000FF"/>
            <w:sz w:val="28"/>
            <w:szCs w:val="28"/>
            <w:u w:val="single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bot</w:t>
        </w:r>
        <w:proofErr w:type="spellEnd"/>
        <w:r>
          <w:rPr>
            <w:color w:val="0000FF"/>
            <w:sz w:val="28"/>
            <w:szCs w:val="28"/>
            <w:u w:val="single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kak</w:t>
        </w:r>
        <w:proofErr w:type="spellEnd"/>
        <w:r>
          <w:rPr>
            <w:color w:val="0000FF"/>
            <w:sz w:val="28"/>
            <w:szCs w:val="28"/>
            <w:u w:val="single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prostoy</w:t>
        </w:r>
        <w:proofErr w:type="spellEnd"/>
        <w:r>
          <w:rPr>
            <w:color w:val="0000FF"/>
            <w:sz w:val="28"/>
            <w:szCs w:val="28"/>
            <w:u w:val="single"/>
          </w:rPr>
          <w:t>-i-</w:t>
        </w:r>
        <w:proofErr w:type="spellStart"/>
        <w:r>
          <w:rPr>
            <w:color w:val="0000FF"/>
            <w:sz w:val="28"/>
            <w:szCs w:val="28"/>
            <w:u w:val="single"/>
          </w:rPr>
          <w:t>udobnyy</w:t>
        </w:r>
        <w:proofErr w:type="spellEnd"/>
        <w:r>
          <w:rPr>
            <w:color w:val="0000FF"/>
            <w:sz w:val="28"/>
            <w:szCs w:val="28"/>
            <w:u w:val="single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sposobpolucheniya-informatsii</w:t>
        </w:r>
        <w:proofErr w:type="spellEnd"/>
        <w:r>
          <w:rPr>
            <w:color w:val="0000FF"/>
            <w:sz w:val="28"/>
            <w:szCs w:val="28"/>
          </w:rPr>
          <w:t xml:space="preserve"> </w:t>
        </w:r>
      </w:hyperlink>
      <w:r w:rsidRPr="00994ABD">
        <w:rPr>
          <w:color w:val="000000"/>
          <w:sz w:val="28"/>
          <w:szCs w:val="28"/>
        </w:rPr>
        <w:t>(дата обращения: 0</w:t>
      </w:r>
      <w:r w:rsidRPr="00994ABD">
        <w:rPr>
          <w:color w:val="000000"/>
          <w:sz w:val="28"/>
          <w:szCs w:val="28"/>
        </w:rPr>
        <w:t>3</w:t>
      </w:r>
      <w:r w:rsidRPr="00994ABD">
        <w:rPr>
          <w:color w:val="000000"/>
          <w:sz w:val="28"/>
          <w:szCs w:val="28"/>
        </w:rPr>
        <w:t>.12.2023)</w:t>
      </w:r>
    </w:p>
    <w:p w14:paraId="72ADD759" w14:textId="77777777" w:rsidR="00994ABD" w:rsidRPr="00994ABD" w:rsidRDefault="00994ABD" w:rsidP="00994ABD">
      <w:pPr>
        <w:tabs>
          <w:tab w:val="left" w:pos="1419"/>
          <w:tab w:val="left" w:pos="2038"/>
          <w:tab w:val="left" w:pos="7962"/>
        </w:tabs>
        <w:spacing w:line="360" w:lineRule="auto"/>
        <w:ind w:left="1" w:right="-17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</w:rPr>
        <w:tab/>
        <w:t>Чат боты и разговорный искусственный интеллект [Электронный ресурс]: URL:</w:t>
      </w:r>
      <w:r>
        <w:rPr>
          <w:color w:val="000000"/>
          <w:sz w:val="28"/>
          <w:szCs w:val="28"/>
        </w:rPr>
        <w:tab/>
      </w:r>
      <w:hyperlink r:id="rId34" w:history="1">
        <w:r w:rsidRPr="00B76272">
          <w:rPr>
            <w:rStyle w:val="aa"/>
            <w:sz w:val="28"/>
            <w:szCs w:val="28"/>
          </w:rPr>
          <w:t>https://elibrary.ru/item.asp?id=46292121</w:t>
        </w:r>
      </w:hyperlink>
      <w:r w:rsidRPr="00994ABD">
        <w:rPr>
          <w:color w:val="000000"/>
          <w:sz w:val="28"/>
          <w:szCs w:val="28"/>
        </w:rPr>
        <w:t xml:space="preserve"> </w:t>
      </w:r>
      <w:r w:rsidRPr="00994ABD">
        <w:rPr>
          <w:color w:val="000000"/>
          <w:sz w:val="28"/>
          <w:szCs w:val="28"/>
        </w:rPr>
        <w:t>(дата обращения: 0</w:t>
      </w:r>
      <w:r w:rsidRPr="00994ABD">
        <w:rPr>
          <w:color w:val="000000"/>
          <w:sz w:val="28"/>
          <w:szCs w:val="28"/>
        </w:rPr>
        <w:t>4</w:t>
      </w:r>
      <w:r w:rsidRPr="00994ABD">
        <w:rPr>
          <w:color w:val="000000"/>
          <w:sz w:val="28"/>
          <w:szCs w:val="28"/>
        </w:rPr>
        <w:t>.12.2023)</w:t>
      </w:r>
    </w:p>
    <w:p w14:paraId="122B6446" w14:textId="77777777" w:rsidR="00994ABD" w:rsidRDefault="00994ABD" w:rsidP="00994ABD">
      <w:pPr>
        <w:tabs>
          <w:tab w:val="left" w:pos="1419"/>
        </w:tabs>
        <w:spacing w:line="360" w:lineRule="auto"/>
        <w:ind w:left="1" w:right="-65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color w:val="000000"/>
          <w:sz w:val="28"/>
          <w:szCs w:val="28"/>
        </w:rPr>
        <w:tab/>
        <w:t xml:space="preserve">Чат-боты – кто они и что умеют [Электронный ресурс]: URL: </w:t>
      </w:r>
      <w:hyperlink r:id="rId35">
        <w:r>
          <w:rPr>
            <w:color w:val="0000FF"/>
            <w:sz w:val="28"/>
            <w:szCs w:val="28"/>
            <w:u w:val="single"/>
          </w:rPr>
          <w:t>https://efsol.ru/articles/messendzhery-i-chat-boty-dlya-biznesadostavki.html</w:t>
        </w:r>
      </w:hyperlink>
      <w:r>
        <w:rPr>
          <w:color w:val="0000FF"/>
          <w:sz w:val="28"/>
          <w:szCs w:val="28"/>
        </w:rPr>
        <w:t xml:space="preserve"> </w:t>
      </w:r>
      <w:r w:rsidRPr="00994ABD">
        <w:rPr>
          <w:color w:val="000000"/>
          <w:sz w:val="28"/>
          <w:szCs w:val="28"/>
        </w:rPr>
        <w:t>(дата обращения: 0</w:t>
      </w:r>
      <w:r w:rsidRPr="00994ABD">
        <w:rPr>
          <w:color w:val="000000"/>
          <w:sz w:val="28"/>
          <w:szCs w:val="28"/>
        </w:rPr>
        <w:t>3</w:t>
      </w:r>
      <w:r w:rsidRPr="00994ABD">
        <w:rPr>
          <w:color w:val="000000"/>
          <w:sz w:val="28"/>
          <w:szCs w:val="28"/>
        </w:rPr>
        <w:t>.12.2023)</w:t>
      </w:r>
    </w:p>
    <w:p w14:paraId="25B29D7C" w14:textId="77777777" w:rsidR="00994ABD" w:rsidRDefault="00994ABD" w:rsidP="00994ABD">
      <w:pPr>
        <w:tabs>
          <w:tab w:val="left" w:pos="1419"/>
        </w:tabs>
        <w:spacing w:line="360" w:lineRule="auto"/>
        <w:ind w:left="1" w:right="-16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ab/>
        <w:t xml:space="preserve">Чат-боты: история, современность и перспективы [Электронный ресурс]: URL: </w:t>
      </w:r>
      <w:hyperlink r:id="rId36" w:history="1">
        <w:r w:rsidRPr="00B76272">
          <w:rPr>
            <w:rStyle w:val="aa"/>
            <w:sz w:val="28"/>
            <w:szCs w:val="28"/>
          </w:rPr>
          <w:t>http://w7phone.ru/chat-boty-istoriya-sovremennost-i-perspektivy-132460</w:t>
        </w:r>
      </w:hyperlink>
      <w:r w:rsidRPr="00994ABD">
        <w:rPr>
          <w:color w:val="000000"/>
          <w:sz w:val="28"/>
          <w:szCs w:val="28"/>
        </w:rPr>
        <w:t xml:space="preserve"> </w:t>
      </w:r>
      <w:r w:rsidRPr="00994ABD">
        <w:rPr>
          <w:color w:val="000000"/>
          <w:sz w:val="28"/>
          <w:szCs w:val="28"/>
        </w:rPr>
        <w:t>(дата обращения: 0</w:t>
      </w:r>
      <w:r w:rsidRPr="00994ABD">
        <w:rPr>
          <w:color w:val="000000"/>
          <w:sz w:val="28"/>
          <w:szCs w:val="28"/>
        </w:rPr>
        <w:t>3</w:t>
      </w:r>
      <w:r w:rsidRPr="00994ABD">
        <w:rPr>
          <w:color w:val="000000"/>
          <w:sz w:val="28"/>
          <w:szCs w:val="28"/>
        </w:rPr>
        <w:t>.12.2023)</w:t>
      </w:r>
    </w:p>
    <w:bookmarkEnd w:id="36"/>
    <w:p w14:paraId="50505F89" w14:textId="77777777" w:rsidR="00994ABD" w:rsidRDefault="00994ABD" w:rsidP="00994ABD">
      <w:pPr>
        <w:tabs>
          <w:tab w:val="left" w:pos="1419"/>
          <w:tab w:val="left" w:pos="2616"/>
          <w:tab w:val="left" w:pos="4703"/>
          <w:tab w:val="left" w:pos="7087"/>
          <w:tab w:val="left" w:pos="8719"/>
        </w:tabs>
        <w:spacing w:line="360" w:lineRule="auto"/>
        <w:ind w:left="1" w:right="-18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</w:t>
      </w:r>
      <w:r>
        <w:rPr>
          <w:color w:val="000000"/>
          <w:sz w:val="28"/>
          <w:szCs w:val="28"/>
        </w:rPr>
        <w:tab/>
        <w:t>Data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Serialization</w:t>
      </w:r>
      <w:proofErr w:type="spellEnd"/>
      <w:r>
        <w:rPr>
          <w:color w:val="000000"/>
          <w:sz w:val="28"/>
          <w:szCs w:val="28"/>
        </w:rPr>
        <w:tab/>
        <w:t>[Электронный</w:t>
      </w:r>
      <w:r>
        <w:rPr>
          <w:color w:val="000000"/>
          <w:sz w:val="28"/>
          <w:szCs w:val="28"/>
        </w:rPr>
        <w:tab/>
        <w:t>ресурс]:</w:t>
      </w:r>
      <w:r>
        <w:rPr>
          <w:color w:val="000000"/>
          <w:sz w:val="28"/>
          <w:szCs w:val="28"/>
        </w:rPr>
        <w:tab/>
        <w:t xml:space="preserve">URL: </w:t>
      </w:r>
      <w:hyperlink r:id="rId37">
        <w:r>
          <w:rPr>
            <w:color w:val="0000FF"/>
            <w:sz w:val="28"/>
            <w:szCs w:val="28"/>
            <w:u w:val="single"/>
          </w:rPr>
          <w:t>https://link.springer.com/chapter/10.1007/978-1-4842-2692-6_4</w:t>
        </w:r>
        <w:r>
          <w:rPr>
            <w:color w:val="0000FF"/>
            <w:sz w:val="28"/>
            <w:szCs w:val="28"/>
          </w:rPr>
          <w:t xml:space="preserve"> </w:t>
        </w:r>
      </w:hyperlink>
      <w:r w:rsidRPr="00994ABD">
        <w:rPr>
          <w:color w:val="000000"/>
          <w:sz w:val="28"/>
          <w:szCs w:val="28"/>
        </w:rPr>
        <w:t>(дата обращения: 0</w:t>
      </w:r>
      <w:r w:rsidRPr="00994ABD">
        <w:rPr>
          <w:color w:val="000000"/>
          <w:sz w:val="28"/>
          <w:szCs w:val="28"/>
        </w:rPr>
        <w:t>5</w:t>
      </w:r>
      <w:r w:rsidRPr="00994ABD">
        <w:rPr>
          <w:color w:val="000000"/>
          <w:sz w:val="28"/>
          <w:szCs w:val="28"/>
        </w:rPr>
        <w:t>.12.2023)</w:t>
      </w:r>
    </w:p>
    <w:p w14:paraId="366DDB2B" w14:textId="77777777" w:rsidR="00994ABD" w:rsidRDefault="00994ABD" w:rsidP="00994ABD">
      <w:pPr>
        <w:tabs>
          <w:tab w:val="left" w:pos="1419"/>
        </w:tabs>
        <w:spacing w:line="360" w:lineRule="auto"/>
        <w:ind w:left="1" w:right="-68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color w:val="000000"/>
          <w:sz w:val="28"/>
          <w:szCs w:val="28"/>
        </w:rPr>
        <w:tab/>
        <w:t xml:space="preserve">HTTP [Электронный ресурс]: URL: </w:t>
      </w:r>
      <w:hyperlink r:id="rId38">
        <w:r>
          <w:rPr>
            <w:color w:val="0000FF"/>
            <w:sz w:val="28"/>
            <w:szCs w:val="28"/>
            <w:u w:val="single"/>
          </w:rPr>
          <w:t xml:space="preserve"> https://link.springer.com/chapte</w:t>
        </w:r>
      </w:hyperlink>
      <w:r>
        <w:rPr>
          <w:color w:val="0000FF"/>
          <w:sz w:val="28"/>
          <w:szCs w:val="28"/>
        </w:rPr>
        <w:t xml:space="preserve"> </w:t>
      </w:r>
      <w:hyperlink r:id="rId39">
        <w:r>
          <w:rPr>
            <w:color w:val="0000FF"/>
            <w:sz w:val="28"/>
            <w:szCs w:val="28"/>
            <w:u w:val="single"/>
          </w:rPr>
          <w:t>r/10.1007/978-1-4302-5861-2_11</w:t>
        </w:r>
        <w:r>
          <w:rPr>
            <w:color w:val="0000FF"/>
            <w:sz w:val="28"/>
            <w:szCs w:val="28"/>
          </w:rPr>
          <w:t xml:space="preserve"> </w:t>
        </w:r>
      </w:hyperlink>
      <w:r w:rsidRPr="00994ABD">
        <w:rPr>
          <w:color w:val="000000"/>
          <w:sz w:val="28"/>
          <w:szCs w:val="28"/>
        </w:rPr>
        <w:t>(дата обращения: 0</w:t>
      </w:r>
      <w:r w:rsidRPr="00994ABD">
        <w:rPr>
          <w:color w:val="000000"/>
          <w:sz w:val="28"/>
          <w:szCs w:val="28"/>
        </w:rPr>
        <w:t>4</w:t>
      </w:r>
      <w:r w:rsidRPr="00994ABD">
        <w:rPr>
          <w:color w:val="000000"/>
          <w:sz w:val="28"/>
          <w:szCs w:val="28"/>
        </w:rPr>
        <w:t>.12.2023)</w:t>
      </w:r>
    </w:p>
    <w:p w14:paraId="2F7DD6A4" w14:textId="77777777" w:rsidR="00994ABD" w:rsidRPr="00B119DC" w:rsidRDefault="00994ABD" w:rsidP="00994ABD">
      <w:pPr>
        <w:tabs>
          <w:tab w:val="left" w:pos="1419"/>
        </w:tabs>
        <w:spacing w:line="360" w:lineRule="auto"/>
        <w:ind w:right="-23" w:firstLine="709"/>
        <w:jc w:val="both"/>
        <w:rPr>
          <w:sz w:val="28"/>
          <w:szCs w:val="28"/>
          <w:lang w:val="en-US"/>
        </w:rPr>
      </w:pPr>
      <w:r w:rsidRPr="00B119DC">
        <w:rPr>
          <w:color w:val="000000"/>
          <w:sz w:val="28"/>
          <w:szCs w:val="28"/>
          <w:lang w:val="en-US"/>
        </w:rPr>
        <w:t>9.</w:t>
      </w:r>
      <w:r w:rsidRPr="00B119DC">
        <w:rPr>
          <w:color w:val="000000"/>
          <w:sz w:val="28"/>
          <w:szCs w:val="28"/>
          <w:lang w:val="en-US"/>
        </w:rPr>
        <w:tab/>
        <w:t xml:space="preserve">Katarzyna </w:t>
      </w:r>
      <w:proofErr w:type="spellStart"/>
      <w:r w:rsidRPr="00B119DC">
        <w:rPr>
          <w:color w:val="000000"/>
          <w:sz w:val="28"/>
          <w:szCs w:val="28"/>
          <w:lang w:val="en-US"/>
        </w:rPr>
        <w:t>Musiał</w:t>
      </w:r>
      <w:proofErr w:type="spellEnd"/>
      <w:r w:rsidRPr="00B119DC">
        <w:rPr>
          <w:color w:val="000000"/>
          <w:sz w:val="28"/>
          <w:szCs w:val="28"/>
          <w:lang w:val="en-US"/>
        </w:rPr>
        <w:t xml:space="preserve"> &amp; </w:t>
      </w:r>
      <w:proofErr w:type="spellStart"/>
      <w:r w:rsidRPr="00B119DC">
        <w:rPr>
          <w:color w:val="000000"/>
          <w:sz w:val="28"/>
          <w:szCs w:val="28"/>
          <w:lang w:val="en-US"/>
        </w:rPr>
        <w:t>Przemysław</w:t>
      </w:r>
      <w:proofErr w:type="spellEnd"/>
      <w:r w:rsidRPr="00B119D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19DC">
        <w:rPr>
          <w:color w:val="000000"/>
          <w:sz w:val="28"/>
          <w:szCs w:val="28"/>
          <w:lang w:val="en-US"/>
        </w:rPr>
        <w:t>Kazienko</w:t>
      </w:r>
      <w:proofErr w:type="spellEnd"/>
      <w:r w:rsidRPr="00B119DC">
        <w:rPr>
          <w:color w:val="000000"/>
          <w:sz w:val="28"/>
          <w:szCs w:val="28"/>
          <w:lang w:val="en-US"/>
        </w:rPr>
        <w:t xml:space="preserve"> «Social networks on the</w:t>
      </w:r>
    </w:p>
    <w:p w14:paraId="09A01923" w14:textId="77777777" w:rsidR="00994ABD" w:rsidRDefault="00994ABD" w:rsidP="00994ABD">
      <w:pPr>
        <w:tabs>
          <w:tab w:val="left" w:pos="2686"/>
          <w:tab w:val="left" w:pos="6078"/>
          <w:tab w:val="left" w:pos="8717"/>
        </w:tabs>
        <w:spacing w:line="360" w:lineRule="auto"/>
        <w:ind w:left="1" w:right="-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Internet» [Электронный ресурс]: URL: </w:t>
      </w:r>
      <w:hyperlink r:id="rId40" w:anchor="Bib1">
        <w:r>
          <w:rPr>
            <w:color w:val="0000FF"/>
            <w:sz w:val="28"/>
            <w:szCs w:val="28"/>
            <w:u w:val="single"/>
          </w:rPr>
          <w:t>https://link.springer.com/article/10.1007/s11280-011-0155-z#Bib1</w:t>
        </w:r>
        <w:r>
          <w:rPr>
            <w:color w:val="0000FF"/>
            <w:sz w:val="28"/>
            <w:szCs w:val="28"/>
          </w:rPr>
          <w:t xml:space="preserve"> </w:t>
        </w:r>
      </w:hyperlink>
      <w:r w:rsidRPr="00994ABD">
        <w:rPr>
          <w:color w:val="000000"/>
          <w:sz w:val="28"/>
          <w:szCs w:val="28"/>
        </w:rPr>
        <w:t>(дата обращения: 0</w:t>
      </w:r>
      <w:r w:rsidRPr="00994ABD">
        <w:rPr>
          <w:color w:val="000000"/>
          <w:sz w:val="28"/>
          <w:szCs w:val="28"/>
        </w:rPr>
        <w:t>3</w:t>
      </w:r>
      <w:r w:rsidRPr="00994ABD">
        <w:rPr>
          <w:color w:val="000000"/>
          <w:sz w:val="28"/>
          <w:szCs w:val="28"/>
        </w:rPr>
        <w:t>.12.2023)</w:t>
      </w:r>
    </w:p>
    <w:p w14:paraId="32F26013" w14:textId="77777777" w:rsidR="00994ABD" w:rsidRDefault="00994ABD">
      <w:pPr>
        <w:widowControl/>
        <w:autoSpaceDE/>
        <w:autoSpaceDN/>
        <w:rPr>
          <w:color w:val="000000"/>
          <w:sz w:val="28"/>
          <w:szCs w:val="28"/>
        </w:rPr>
      </w:pPr>
      <w:bookmarkStart w:id="37" w:name="_Toc151573551"/>
      <w:r>
        <w:rPr>
          <w:color w:val="000000"/>
          <w:sz w:val="28"/>
          <w:szCs w:val="28"/>
        </w:rPr>
        <w:br w:type="page"/>
      </w:r>
    </w:p>
    <w:p w14:paraId="16AAF764" w14:textId="290EAC3D" w:rsidR="000C1920" w:rsidRDefault="0056384B" w:rsidP="00B76FA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</w:t>
      </w:r>
      <w:bookmarkEnd w:id="37"/>
    </w:p>
    <w:p w14:paraId="37E18182" w14:textId="2E2DE33D" w:rsidR="000C1920" w:rsidRPr="005C6A6B" w:rsidRDefault="005C6A6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  <w:lang w:val="en-US"/>
        </w:rPr>
        <w:t>Github</w:t>
      </w:r>
      <w:proofErr w:type="spellEnd"/>
      <w:r w:rsidRPr="005C6A6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URL</w:t>
      </w:r>
      <w:r w:rsidRPr="005C6A6B">
        <w:rPr>
          <w:color w:val="000000"/>
          <w:sz w:val="28"/>
          <w:szCs w:val="28"/>
        </w:rPr>
        <w:t xml:space="preserve">: </w:t>
      </w:r>
      <w:hyperlink r:id="rId41" w:history="1">
        <w:r w:rsidRPr="00B76272">
          <w:rPr>
            <w:rStyle w:val="aa"/>
            <w:sz w:val="28"/>
            <w:szCs w:val="28"/>
            <w:lang w:val="en-US"/>
          </w:rPr>
          <w:t>https</w:t>
        </w:r>
        <w:r w:rsidRPr="00B76272">
          <w:rPr>
            <w:rStyle w:val="aa"/>
            <w:sz w:val="28"/>
            <w:szCs w:val="28"/>
          </w:rPr>
          <w:t>://</w:t>
        </w:r>
        <w:proofErr w:type="spellStart"/>
        <w:r w:rsidRPr="00B76272">
          <w:rPr>
            <w:rStyle w:val="aa"/>
            <w:sz w:val="28"/>
            <w:szCs w:val="28"/>
            <w:lang w:val="en-US"/>
          </w:rPr>
          <w:t>github</w:t>
        </w:r>
        <w:proofErr w:type="spellEnd"/>
        <w:r w:rsidRPr="00B76272">
          <w:rPr>
            <w:rStyle w:val="aa"/>
            <w:sz w:val="28"/>
            <w:szCs w:val="28"/>
          </w:rPr>
          <w:t>.</w:t>
        </w:r>
        <w:r w:rsidRPr="00B76272">
          <w:rPr>
            <w:rStyle w:val="aa"/>
            <w:sz w:val="28"/>
            <w:szCs w:val="28"/>
            <w:lang w:val="en-US"/>
          </w:rPr>
          <w:t>com</w:t>
        </w:r>
        <w:r w:rsidRPr="00B76272">
          <w:rPr>
            <w:rStyle w:val="aa"/>
            <w:sz w:val="28"/>
            <w:szCs w:val="28"/>
          </w:rPr>
          <w:t>/</w:t>
        </w:r>
        <w:proofErr w:type="spellStart"/>
        <w:r w:rsidRPr="00B76272">
          <w:rPr>
            <w:rStyle w:val="aa"/>
            <w:sz w:val="28"/>
            <w:szCs w:val="28"/>
            <w:lang w:val="en-US"/>
          </w:rPr>
          <w:t>DVfog</w:t>
        </w:r>
        <w:proofErr w:type="spellEnd"/>
        <w:r w:rsidRPr="00B76272">
          <w:rPr>
            <w:rStyle w:val="aa"/>
            <w:sz w:val="28"/>
            <w:szCs w:val="28"/>
          </w:rPr>
          <w:t>/-2023/</w:t>
        </w:r>
        <w:r w:rsidRPr="00B76272">
          <w:rPr>
            <w:rStyle w:val="aa"/>
            <w:sz w:val="28"/>
            <w:szCs w:val="28"/>
            <w:lang w:val="en-US"/>
          </w:rPr>
          <w:t>tree</w:t>
        </w:r>
        <w:r w:rsidRPr="00B76272">
          <w:rPr>
            <w:rStyle w:val="aa"/>
            <w:sz w:val="28"/>
            <w:szCs w:val="28"/>
          </w:rPr>
          <w:t>/</w:t>
        </w:r>
        <w:r w:rsidRPr="00B76272">
          <w:rPr>
            <w:rStyle w:val="aa"/>
            <w:sz w:val="28"/>
            <w:szCs w:val="28"/>
            <w:lang w:val="en-US"/>
          </w:rPr>
          <w:t>main</w:t>
        </w:r>
      </w:hyperlink>
      <w:r w:rsidRPr="005C6A6B">
        <w:rPr>
          <w:color w:val="000000"/>
          <w:sz w:val="28"/>
          <w:szCs w:val="28"/>
        </w:rPr>
        <w:t xml:space="preserve">. </w:t>
      </w:r>
    </w:p>
    <w:sectPr w:rsidR="000C1920" w:rsidRPr="005C6A6B">
      <w:type w:val="continuous"/>
      <w:pgSz w:w="11910" w:h="16840"/>
      <w:pgMar w:top="1134" w:right="567" w:bottom="1134" w:left="1701" w:header="720" w:footer="720" w:gutter="0"/>
      <w:cols w:space="720" w:equalWidth="0">
        <w:col w:w="95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95CD" w14:textId="77777777" w:rsidR="00CB2F82" w:rsidRDefault="00CB2F82">
      <w:r>
        <w:separator/>
      </w:r>
    </w:p>
  </w:endnote>
  <w:endnote w:type="continuationSeparator" w:id="0">
    <w:p w14:paraId="3197372F" w14:textId="77777777" w:rsidR="00CB2F82" w:rsidRDefault="00CB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C3CC" w14:textId="77777777" w:rsidR="000C1920" w:rsidRDefault="000C1920">
    <w:pPr>
      <w:tabs>
        <w:tab w:val="center" w:pos="4153"/>
        <w:tab w:val="right" w:pos="8306"/>
      </w:tabs>
      <w:spacing w:line="360" w:lineRule="auto"/>
      <w:ind w:firstLine="709"/>
      <w:jc w:val="both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E164" w14:textId="77777777" w:rsidR="00CB2F82" w:rsidRDefault="00CB2F82">
      <w:r>
        <w:separator/>
      </w:r>
    </w:p>
  </w:footnote>
  <w:footnote w:type="continuationSeparator" w:id="0">
    <w:p w14:paraId="3AE86A17" w14:textId="77777777" w:rsidR="00CB2F82" w:rsidRDefault="00CB2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4987" w14:textId="27291237" w:rsidR="00F5393D" w:rsidRDefault="00F5393D" w:rsidP="00F5393D">
    <w:pPr>
      <w:pStyle w:val="af9"/>
    </w:pPr>
  </w:p>
  <w:p w14:paraId="0E938D57" w14:textId="3E311C4B" w:rsidR="000C1920" w:rsidRDefault="000C1920">
    <w:pPr>
      <w:tabs>
        <w:tab w:val="center" w:pos="4153"/>
        <w:tab w:val="right" w:pos="8306"/>
      </w:tabs>
      <w:jc w:val="both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92377"/>
      <w:docPartObj>
        <w:docPartGallery w:val="Page Numbers (Top of Page)"/>
        <w:docPartUnique/>
      </w:docPartObj>
    </w:sdtPr>
    <w:sdtContent>
      <w:p w14:paraId="63D5AB9E" w14:textId="1AF9DD3D" w:rsidR="00F5393D" w:rsidRDefault="00F539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BE0892" w14:textId="646723CF" w:rsidR="000C1920" w:rsidRDefault="000C1920">
    <w:pPr>
      <w:tabs>
        <w:tab w:val="center" w:pos="4153"/>
        <w:tab w:val="right" w:pos="8306"/>
      </w:tabs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7C0D29"/>
    <w:multiLevelType w:val="singleLevel"/>
    <w:tmpl w:val="9F7C0D29"/>
    <w:lvl w:ilvl="0">
      <w:start w:val="1"/>
      <w:numFmt w:val="decimal"/>
      <w:suff w:val="space"/>
      <w:lvlText w:val="%1."/>
      <w:lvlJc w:val="left"/>
      <w:pPr>
        <w:ind w:left="1560" w:firstLine="0"/>
      </w:pPr>
    </w:lvl>
  </w:abstractNum>
  <w:abstractNum w:abstractNumId="1" w15:restartNumberingAfterBreak="0">
    <w:nsid w:val="AF5F3948"/>
    <w:multiLevelType w:val="multilevel"/>
    <w:tmpl w:val="AF5F394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D8B93522"/>
    <w:multiLevelType w:val="singleLevel"/>
    <w:tmpl w:val="D8B9352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D74C336"/>
    <w:multiLevelType w:val="singleLevel"/>
    <w:tmpl w:val="DD74C33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09FB125E"/>
    <w:multiLevelType w:val="hybridMultilevel"/>
    <w:tmpl w:val="7F382784"/>
    <w:lvl w:ilvl="0" w:tplc="FA9E3938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5" w15:restartNumberingAfterBreak="0">
    <w:nsid w:val="11290874"/>
    <w:multiLevelType w:val="hybridMultilevel"/>
    <w:tmpl w:val="4A04E80C"/>
    <w:lvl w:ilvl="0" w:tplc="8AD24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CEF4055"/>
    <w:multiLevelType w:val="hybridMultilevel"/>
    <w:tmpl w:val="C5AC115C"/>
    <w:lvl w:ilvl="0" w:tplc="B1DE3EC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49224BDF"/>
    <w:multiLevelType w:val="singleLevel"/>
    <w:tmpl w:val="49224BDF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B5F467E"/>
    <w:multiLevelType w:val="hybridMultilevel"/>
    <w:tmpl w:val="5682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  <w:num w:numId="14">
    <w:abstractNumId w:val="3"/>
  </w:num>
  <w:num w:numId="15">
    <w:abstractNumId w:val="17"/>
  </w:num>
  <w:num w:numId="16">
    <w:abstractNumId w:val="16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33FDD"/>
    <w:rsid w:val="00050A31"/>
    <w:rsid w:val="000657E6"/>
    <w:rsid w:val="000716D2"/>
    <w:rsid w:val="00071AAB"/>
    <w:rsid w:val="00082D67"/>
    <w:rsid w:val="000A4F11"/>
    <w:rsid w:val="000B76C4"/>
    <w:rsid w:val="000C1920"/>
    <w:rsid w:val="000C5610"/>
    <w:rsid w:val="000E6552"/>
    <w:rsid w:val="000F3A4F"/>
    <w:rsid w:val="000F4FB1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1D3E"/>
    <w:rsid w:val="001D5CA1"/>
    <w:rsid w:val="00201333"/>
    <w:rsid w:val="00210FA7"/>
    <w:rsid w:val="00216417"/>
    <w:rsid w:val="00263C2F"/>
    <w:rsid w:val="0026499B"/>
    <w:rsid w:val="0026631D"/>
    <w:rsid w:val="002B7F6D"/>
    <w:rsid w:val="002C2F53"/>
    <w:rsid w:val="0033518C"/>
    <w:rsid w:val="003437C2"/>
    <w:rsid w:val="00345A7E"/>
    <w:rsid w:val="00377186"/>
    <w:rsid w:val="003A1C03"/>
    <w:rsid w:val="003C55F1"/>
    <w:rsid w:val="00414627"/>
    <w:rsid w:val="00425D63"/>
    <w:rsid w:val="004643D8"/>
    <w:rsid w:val="00497C24"/>
    <w:rsid w:val="004A2893"/>
    <w:rsid w:val="004C7BA5"/>
    <w:rsid w:val="004E7628"/>
    <w:rsid w:val="004F48F2"/>
    <w:rsid w:val="005149B1"/>
    <w:rsid w:val="0056384B"/>
    <w:rsid w:val="005647F2"/>
    <w:rsid w:val="005662D1"/>
    <w:rsid w:val="00573A09"/>
    <w:rsid w:val="005A42C7"/>
    <w:rsid w:val="005A4526"/>
    <w:rsid w:val="005C1B16"/>
    <w:rsid w:val="005C6A6B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85FF4"/>
    <w:rsid w:val="00695DCD"/>
    <w:rsid w:val="006A05CC"/>
    <w:rsid w:val="006A0F87"/>
    <w:rsid w:val="006A35A7"/>
    <w:rsid w:val="007053AA"/>
    <w:rsid w:val="007152D7"/>
    <w:rsid w:val="00733D69"/>
    <w:rsid w:val="00746C14"/>
    <w:rsid w:val="007C2C59"/>
    <w:rsid w:val="007E1F77"/>
    <w:rsid w:val="007F0B06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94ABD"/>
    <w:rsid w:val="009A089F"/>
    <w:rsid w:val="009C600F"/>
    <w:rsid w:val="009D129B"/>
    <w:rsid w:val="009D3723"/>
    <w:rsid w:val="009E04F2"/>
    <w:rsid w:val="009F637F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AD5775"/>
    <w:rsid w:val="00B03476"/>
    <w:rsid w:val="00B119DC"/>
    <w:rsid w:val="00B13A52"/>
    <w:rsid w:val="00B224CB"/>
    <w:rsid w:val="00B2480D"/>
    <w:rsid w:val="00B24CF4"/>
    <w:rsid w:val="00B26993"/>
    <w:rsid w:val="00B42EB3"/>
    <w:rsid w:val="00B4570C"/>
    <w:rsid w:val="00B5208C"/>
    <w:rsid w:val="00B74876"/>
    <w:rsid w:val="00B76FA0"/>
    <w:rsid w:val="00B81578"/>
    <w:rsid w:val="00B81C3A"/>
    <w:rsid w:val="00BB7C2B"/>
    <w:rsid w:val="00BC1664"/>
    <w:rsid w:val="00BC2546"/>
    <w:rsid w:val="00C05085"/>
    <w:rsid w:val="00C1593D"/>
    <w:rsid w:val="00C56C7E"/>
    <w:rsid w:val="00C6769F"/>
    <w:rsid w:val="00C7335B"/>
    <w:rsid w:val="00C776A4"/>
    <w:rsid w:val="00CA2C6C"/>
    <w:rsid w:val="00CA55BD"/>
    <w:rsid w:val="00CB2F82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3E89"/>
    <w:rsid w:val="00DC76D2"/>
    <w:rsid w:val="00DD30ED"/>
    <w:rsid w:val="00E0751E"/>
    <w:rsid w:val="00E64C21"/>
    <w:rsid w:val="00EB60B1"/>
    <w:rsid w:val="00EC24C6"/>
    <w:rsid w:val="00EF2933"/>
    <w:rsid w:val="00F05146"/>
    <w:rsid w:val="00F1115D"/>
    <w:rsid w:val="00F3513C"/>
    <w:rsid w:val="00F465C5"/>
    <w:rsid w:val="00F471D5"/>
    <w:rsid w:val="00F50686"/>
    <w:rsid w:val="00F5180D"/>
    <w:rsid w:val="00F51B21"/>
    <w:rsid w:val="00F51D87"/>
    <w:rsid w:val="00F5393D"/>
    <w:rsid w:val="00F8455C"/>
    <w:rsid w:val="00F856A0"/>
    <w:rsid w:val="00F90606"/>
    <w:rsid w:val="019D233D"/>
    <w:rsid w:val="0A2D0192"/>
    <w:rsid w:val="0EAF1D62"/>
    <w:rsid w:val="1D787418"/>
    <w:rsid w:val="22DC3542"/>
    <w:rsid w:val="34784B13"/>
    <w:rsid w:val="3D2E204C"/>
    <w:rsid w:val="531A6B64"/>
    <w:rsid w:val="557F010E"/>
    <w:rsid w:val="69E717C1"/>
    <w:rsid w:val="6D9A09CD"/>
    <w:rsid w:val="78A03B0E"/>
    <w:rsid w:val="78A9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306FE0A"/>
  <w15:docId w15:val="{28DFEC0D-5627-408F-A8F4-4A16947A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footnote text" w:qFormat="1"/>
    <w:lsdException w:name="annotation text" w:qFormat="1"/>
    <w:lsdException w:name="header" w:uiPriority="99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line number" w:qFormat="1"/>
    <w:lsdException w:name="page number" w:qFormat="1"/>
    <w:lsdException w:name="endnote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1"/>
    <w:next w:val="a1"/>
    <w:qFormat/>
    <w:pPr>
      <w:keepNext/>
      <w:widowControl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widowControl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widowControl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widowControl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widowControl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widowControl/>
      <w:spacing w:before="240" w:after="60"/>
      <w:outlineLvl w:val="5"/>
    </w:pPr>
    <w:rPr>
      <w:b/>
      <w:bCs/>
    </w:rPr>
  </w:style>
  <w:style w:type="paragraph" w:styleId="7">
    <w:name w:val="heading 7"/>
    <w:basedOn w:val="a1"/>
    <w:next w:val="a1"/>
    <w:semiHidden/>
    <w:unhideWhenUsed/>
    <w:qFormat/>
    <w:pPr>
      <w:widowControl/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widowControl/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widowControl/>
      <w:spacing w:before="240" w:after="60"/>
      <w:outlineLvl w:val="8"/>
    </w:pPr>
    <w:rPr>
      <w:rFonts w:ascii="Arial" w:hAnsi="Arial" w:cs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uiPriority w:val="99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link w:val="afa"/>
    <w:uiPriority w:val="99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b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c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d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e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uiPriority w:val="39"/>
    <w:qFormat/>
  </w:style>
  <w:style w:type="paragraph" w:styleId="aff">
    <w:name w:val="table of authorities"/>
    <w:basedOn w:val="a1"/>
    <w:next w:val="a1"/>
    <w:qFormat/>
    <w:pPr>
      <w:ind w:leftChars="200" w:left="420"/>
    </w:pPr>
  </w:style>
  <w:style w:type="paragraph" w:styleId="aff0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1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uiPriority w:val="39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2">
    <w:name w:val="Note Heading"/>
    <w:basedOn w:val="a1"/>
    <w:next w:val="a1"/>
    <w:qFormat/>
  </w:style>
  <w:style w:type="paragraph" w:styleId="aff3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4">
    <w:name w:val="Body Text First Indent"/>
    <w:basedOn w:val="afc"/>
    <w:qFormat/>
    <w:pPr>
      <w:ind w:firstLine="210"/>
    </w:pPr>
  </w:style>
  <w:style w:type="paragraph" w:styleId="26">
    <w:name w:val="Body Text First Indent 2"/>
    <w:basedOn w:val="aff5"/>
    <w:qFormat/>
    <w:pPr>
      <w:ind w:firstLine="210"/>
    </w:pPr>
  </w:style>
  <w:style w:type="paragraph" w:styleId="aff5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6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7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8">
    <w:name w:val="List"/>
    <w:basedOn w:val="a1"/>
    <w:qFormat/>
    <w:pPr>
      <w:ind w:left="360" w:hanging="360"/>
    </w:pPr>
  </w:style>
  <w:style w:type="paragraph" w:styleId="aff9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b">
    <w:name w:val="Signature"/>
    <w:basedOn w:val="a1"/>
    <w:qFormat/>
    <w:pPr>
      <w:ind w:left="4320"/>
    </w:pPr>
  </w:style>
  <w:style w:type="paragraph" w:styleId="affc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d">
    <w:name w:val="Block Text"/>
    <w:basedOn w:val="a1"/>
    <w:qFormat/>
    <w:pPr>
      <w:spacing w:after="120"/>
      <w:ind w:left="1440" w:right="1440"/>
    </w:pPr>
  </w:style>
  <w:style w:type="paragraph" w:styleId="affe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f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4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Paragraph">
    <w:name w:val="Table Paragraph"/>
    <w:basedOn w:val="a1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Заголовок оглавления1"/>
    <w:basedOn w:val="1"/>
    <w:next w:val="a1"/>
    <w:uiPriority w:val="39"/>
    <w:unhideWhenUsed/>
    <w:qFormat/>
    <w:pPr>
      <w:autoSpaceDE/>
      <w:autoSpaceDN/>
      <w:spacing w:line="259" w:lineRule="auto"/>
      <w:outlineLvl w:val="9"/>
    </w:pPr>
    <w:rPr>
      <w:lang w:eastAsia="ru-RU"/>
    </w:rPr>
  </w:style>
  <w:style w:type="character" w:customStyle="1" w:styleId="afa">
    <w:name w:val="Верхний колонтитул Знак"/>
    <w:basedOn w:val="a2"/>
    <w:link w:val="af9"/>
    <w:uiPriority w:val="99"/>
    <w:rsid w:val="00F5393D"/>
    <w:rPr>
      <w:rFonts w:eastAsia="Times New Roman"/>
      <w:sz w:val="22"/>
      <w:szCs w:val="22"/>
      <w:lang w:eastAsia="en-US"/>
    </w:rPr>
  </w:style>
  <w:style w:type="character" w:styleId="afff5">
    <w:name w:val="Unresolved Mention"/>
    <w:basedOn w:val="a2"/>
    <w:uiPriority w:val="99"/>
    <w:semiHidden/>
    <w:unhideWhenUsed/>
    <w:rsid w:val="005C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telegram.org/bot%3ctoken%3e/&#208;&#353;&#208;&#8217;&#208;&#352;&#208;&#8482;&#208;&#8217;&#208;&#353;&#208;&#376;&#208;&#321;_&#208;&#339;&#208;&#321;&#208;&#162;&#208;&#382;&#208;&#64258;&#208;&#8217;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image" Target="media/image7.png"/><Relationship Id="rId39" Type="http://schemas.openxmlformats.org/officeDocument/2006/relationships/hyperlink" Target="file:///D:/Users/Downloads/Telegram%20Desktop/&#194;&#8364;https:/link.springer.com/chapter/10.1007/978-1-4302-5861-2_11" TargetMode="External"/><Relationship Id="rId21" Type="http://schemas.openxmlformats.org/officeDocument/2006/relationships/hyperlink" Target="https://ru.wikipedia.org/wiki/%D0%9A%D0%BE%D0%BC%D0%BF%D1%8C%D1%8E%D1%82%D0%B5%D1%80%D0%BD%D0%B0%D1%8F_%D1%80%D0%BE%D0%BB%D0%B5%D0%B2%D0%B0%D1%8F_%D0%B8%D0%B3%D1%80%D0%B0" TargetMode="External"/><Relationship Id="rId34" Type="http://schemas.openxmlformats.org/officeDocument/2006/relationships/hyperlink" Target="https://elibrary.ru/item.asp?id=46292121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/wiki/%D0%A8%D1%83%D1%82%D0%B5%D1%80_%D0%BE%D1%82_%D0%BF%D0%B5%D1%80%D0%B2%D0%BE%D0%B3%D0%BE_%D0%BB%D0%B8%D1%86%D0%B0" TargetMode="External"/><Relationship Id="rId29" Type="http://schemas.openxmlformats.org/officeDocument/2006/relationships/hyperlink" Target="https://link.springer.com/article/10.1007/s10606-021-09411-6" TargetMode="External"/><Relationship Id="rId41" Type="http://schemas.openxmlformats.org/officeDocument/2006/relationships/hyperlink" Target="https://github.com/DVfog/-2023/tree/ma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hyperlink" Target="https://cyberleninka.ru/article/v/telegram-bot-kak-prostoy-i-udobnyy-sposobpolucheniya-informatsii" TargetMode="External"/><Relationship Id="rId37" Type="http://schemas.openxmlformats.org/officeDocument/2006/relationships/hyperlink" Target="https://link.springer.com/chapter/10.1007/978-1-4842-2692-6_4" TargetMode="External"/><Relationship Id="rId40" Type="http://schemas.openxmlformats.org/officeDocument/2006/relationships/hyperlink" Target="https://link.springer.com/article/10.1007/s11280-011-0155-z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hyperlink" Target="https://www.cnews.ru/news/line/2022-0317_rezkij_rost_populyarnosti" TargetMode="External"/><Relationship Id="rId36" Type="http://schemas.openxmlformats.org/officeDocument/2006/relationships/hyperlink" Target="http://w7phone.ru/chat-boty-istoriya-sovremennost-i-perspektivy-132460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A2%D0%B0%D0%BA%D1%82%D0%B8%D1%87%D0%B5%D1%81%D0%BA%D0%B8%D0%B9_%D1%88%D1%83%D1%82%D0%B5%D1%80" TargetMode="External"/><Relationship Id="rId31" Type="http://schemas.openxmlformats.org/officeDocument/2006/relationships/hyperlink" Target="https://techrocks.ru/2020/02/08/programming-languages-rank-2020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ru.wikipedia.org/wiki/%D0%9C%D0%B0%D1%81%D1%81%D0%BE%D0%B2%D0%B0%D1%8F_%D0%BC%D0%BD%D0%BE%D0%B3%D0%BE%D0%BF%D0%BE%D0%BB%D1%8C%D0%B7%D0%BE%D0%B2%D0%B0%D1%82%D0%B5%D0%BB%D1%8C%D1%81%D0%BA%D0%B0%D1%8F_%D0%BE%D0%BD%D0%BB%D0%B0%D0%B9%D0%BD-%D0%B8%D0%B3%D1%80%D0%B0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core.telegram.org/bots/api" TargetMode="External"/><Relationship Id="rId35" Type="http://schemas.openxmlformats.org/officeDocument/2006/relationships/hyperlink" Target="https://efsol.ru/articles/messendzhery-i-chat-boty-dlya-biznesadostavki.html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chart" Target="charts/chart1.xml"/><Relationship Id="rId17" Type="http://schemas.openxmlformats.org/officeDocument/2006/relationships/hyperlink" Target="https://ru.wikipedia.org/wiki/%D0%9E%D0%BD%D0%BB%D0%B0%D0%B9%D0%BD-%D0%B8%D0%B3%D1%80%D0%B0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cyberleninka.ru/article/v/telegram-bot-kak-prostoy-i-udobnyy-sposobpolucheniya-informatsii" TargetMode="External"/><Relationship Id="rId38" Type="http://schemas.openxmlformats.org/officeDocument/2006/relationships/hyperlink" Target="file:///D:/Users/Downloads/Telegram%20Desktop/&#194;&#8364;https:/link.springer.com/chapter/10.1007/978-1-4302-5861-2_1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2FB-4A88-80B2-CB1EC23CF4CC}"/>
              </c:ext>
            </c:extLst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2FB-4A88-80B2-CB1EC23CF4CC}"/>
              </c:ext>
            </c:extLst>
          </c:dPt>
          <c:dPt>
            <c:idx val="2"/>
            <c:bubble3D val="0"/>
            <c:spPr>
              <a:solidFill>
                <a:srgbClr val="9BBB59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2FB-4A88-80B2-CB1EC23CF4CC}"/>
              </c:ext>
            </c:extLst>
          </c:dPt>
          <c:dPt>
            <c:idx val="3"/>
            <c:bubble3D val="0"/>
            <c:spPr>
              <a:solidFill>
                <a:srgbClr val="8064A2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2FB-4A88-80B2-CB1EC23CF4CC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2FB-4A88-80B2-CB1EC23CF4CC}"/>
              </c:ext>
            </c:extLst>
          </c:dPt>
          <c:dPt>
            <c:idx val="5"/>
            <c:bubble3D val="0"/>
            <c:spPr>
              <a:solidFill>
                <a:srgbClr val="F79646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2FB-4A88-80B2-CB1EC23CF4CC}"/>
              </c:ext>
            </c:extLst>
          </c:dPt>
          <c:dPt>
            <c:idx val="6"/>
            <c:bubble3D val="0"/>
            <c:spPr>
              <a:solidFill>
                <a:srgbClr val="4F81BD">
                  <a:lumMod val="60000"/>
                </a:srgbClr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2FB-4A88-80B2-CB1EC23CF4CC}"/>
              </c:ext>
            </c:extLst>
          </c:dPt>
          <c:cat>
            <c:strRef>
              <c:f>Sheet1!$A$2:$A$8</c:f>
              <c:strCache>
                <c:ptCount val="7"/>
                <c:pt idx="0">
                  <c:v>младше 18</c:v>
                </c:pt>
                <c:pt idx="1">
                  <c:v>18-25</c:v>
                </c:pt>
                <c:pt idx="2">
                  <c:v>25-35</c:v>
                </c:pt>
                <c:pt idx="3">
                  <c:v>35-45</c:v>
                </c:pt>
                <c:pt idx="4">
                  <c:v>45-55</c:v>
                </c:pt>
                <c:pt idx="5">
                  <c:v>55-64</c:v>
                </c:pt>
                <c:pt idx="6">
                  <c:v>старше 64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0.08</c:v>
                </c:pt>
                <c:pt idx="1">
                  <c:v>0.35</c:v>
                </c:pt>
                <c:pt idx="2">
                  <c:v>0.32</c:v>
                </c:pt>
                <c:pt idx="3">
                  <c:v>0.26</c:v>
                </c:pt>
                <c:pt idx="4">
                  <c:v>0.13</c:v>
                </c:pt>
                <c:pt idx="5">
                  <c:v>0.08</c:v>
                </c:pt>
                <c:pt idx="6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2FB-4A88-80B2-CB1EC23CF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ysClr val="window" lastClr="FFFFFF"/>
    </a:solidFill>
    <a:ln w="9525" cap="flat" cmpd="sng" algn="ctr">
      <a:solidFill>
        <a:sysClr val="windowText" lastClr="000000">
          <a:lumMod val="15000"/>
          <a:lumOff val="85000"/>
        </a:sysClr>
      </a:solidFill>
      <a:round/>
    </a:ln>
    <a:effectLst/>
  </c:spPr>
  <c:txPr>
    <a:bodyPr/>
    <a:lstStyle/>
    <a:p>
      <a:pPr>
        <a:defRPr lang="ru-RU"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ysClr val="windowText" lastClr="000000">
        <a:lumMod val="65000"/>
        <a:lumOff val="35000"/>
      </a:sysClr>
    </cs:fontRef>
    <cs:defRPr sz="1000" kern="1200"/>
  </cs:axisTitle>
  <cs:categoryAxis>
    <cs:lnRef idx="0"/>
    <cs:fillRef idx="0"/>
    <cs:effectRef idx="0"/>
    <cs:fontRef idx="minor">
      <a:sysClr val="windowText" lastClr="000000">
        <a:lumMod val="65000"/>
        <a:lumOff val="35000"/>
      </a:sysClr>
    </cs:fontRef>
    <cs:spPr>
      <a:ln w="9525" cap="flat" cmpd="sng" algn="ctr">
        <a:solidFill>
          <a:sysClr val="windowText" lastClr="000000">
            <a:lumMod val="15000"/>
            <a:lumOff val="85000"/>
          </a:sys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ysClr val="windowText" lastClr="000000"/>
    </cs:fontRef>
    <cs:spPr>
      <a:solidFill>
        <a:sysClr val="window" lastClr="FFFFFF"/>
      </a:solidFill>
      <a:ln w="9525" cap="flat" cmpd="sng" algn="ctr">
        <a:solidFill>
          <a:sysClr val="windowText" lastClr="000000">
            <a:lumMod val="15000"/>
            <a:lumOff val="85000"/>
          </a:sysClr>
        </a:solidFill>
        <a:round/>
      </a:ln>
    </cs:spPr>
    <cs:defRPr sz="900" kern="1200"/>
  </cs:chartArea>
  <cs:dataLabel>
    <cs:lnRef idx="0"/>
    <cs:fillRef idx="0"/>
    <cs:effectRef idx="0"/>
    <cs:fontRef idx="minor">
      <a:sysClr val="windowText" lastClr="000000">
        <a:lumMod val="75000"/>
        <a:lumOff val="25000"/>
      </a:sysClr>
    </cs:fontRef>
    <cs:defRPr sz="900" kern="1200"/>
  </cs:dataLabel>
  <cs:dataLabelCallout>
    <cs:lnRef idx="0"/>
    <cs:fillRef idx="0"/>
    <cs:effectRef idx="0"/>
    <cs:fontRef idx="minor">
      <a:sysClr val="windowText" lastClr="000000">
        <a:lumMod val="65000"/>
        <a:lumOff val="35000"/>
      </a:sysClr>
    </cs:fontRef>
    <cs:spPr>
      <a:solidFill>
        <a:sysClr val="window" lastClr="FFFFFF"/>
      </a:solidFill>
      <a:ln>
        <a:solidFill>
          <a:sysClr val="windowText" lastClr="000000">
            <a:lumMod val="25000"/>
            <a:lumOff val="75000"/>
          </a:sys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ysClr val="windowText" lastClr="000000"/>
    </cs:fontRef>
    <cs:spPr>
      <a:ln w="19050">
        <a:solidFill>
          <a:sysClr val="window" lastClr="FFFFFF"/>
        </a:solidFill>
      </a:ln>
    </cs:spPr>
  </cs:dataPoint>
  <cs:dataPoint3D>
    <cs:lnRef idx="0"/>
    <cs:fillRef idx="1">
      <cs:styleClr val="auto"/>
    </cs:fillRef>
    <cs:effectRef idx="0"/>
    <cs:fontRef idx="minor">
      <a:sysClr val="windowText" lastClr="000000"/>
    </cs:fontRef>
    <cs:spPr>
      <a:ln w="25400">
        <a:solidFill>
          <a:sysClr val="window" lastClr="FFFFFF"/>
        </a:solidFill>
      </a:ln>
    </cs:spPr>
  </cs:dataPoint3D>
  <cs:dataPointLine>
    <cs:lnRef idx="0">
      <cs:styleClr val="auto"/>
    </cs:lnRef>
    <cs:fillRef idx="0"/>
    <cs:effectRef idx="0"/>
    <cs:fontRef idx="minor">
      <a:sysClr val="windowText" lastClr="000000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ysClr val="windowText" lastClr="000000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ysClr val="windowText" lastClr="000000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ysClr val="windowText" lastClr="000000">
        <a:lumMod val="65000"/>
        <a:lumOff val="35000"/>
      </a:sysClr>
    </cs:fontRef>
    <cs:spPr>
      <a:noFill/>
      <a:ln w="9525" cap="flat" cmpd="sng" algn="ctr">
        <a:solidFill>
          <a:sysClr val="windowText" lastClr="000000">
            <a:lumMod val="15000"/>
            <a:lumOff val="85000"/>
          </a:sysClr>
        </a:solidFill>
        <a:round/>
      </a:ln>
    </cs:spPr>
    <cs:defRPr sz="900" kern="1200"/>
  </cs:dataTable>
  <cs:downBar>
    <cs:lnRef idx="0"/>
    <cs:fillRef idx="0"/>
    <cs:effectRef idx="0"/>
    <cs:fontRef idx="minor">
      <a:sysClr val="windowText" lastClr="000000"/>
    </cs:fontRef>
    <cs:spPr>
      <a:solidFill>
        <a:sysClr val="windowText" lastClr="000000">
          <a:lumMod val="75000"/>
          <a:lumOff val="25000"/>
        </a:sysClr>
      </a:solidFill>
      <a:ln w="9525" cap="flat" cmpd="sng" algn="ctr">
        <a:solidFill>
          <a:sysClr val="windowText" lastClr="000000">
            <a:lumMod val="65000"/>
            <a:lumOff val="35000"/>
          </a:sysClr>
        </a:solidFill>
        <a:round/>
      </a:ln>
    </cs:spPr>
  </cs:downBar>
  <cs:dropLine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35000"/>
            <a:lumOff val="65000"/>
          </a:sysClr>
        </a:solidFill>
        <a:round/>
      </a:ln>
    </cs:spPr>
  </cs:dropLine>
  <cs:errorBar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65000"/>
            <a:lumOff val="35000"/>
          </a:sysClr>
        </a:solidFill>
        <a:round/>
      </a:ln>
    </cs:spPr>
  </cs:errorBar>
  <cs:floor>
    <cs:lnRef idx="0"/>
    <cs:fillRef idx="0"/>
    <cs:effectRef idx="0"/>
    <cs:fontRef idx="minor">
      <a:sysClr val="windowText" lastClr="000000"/>
    </cs:fontRef>
    <cs:spPr>
      <a:noFill/>
      <a:ln>
        <a:noFill/>
      </a:ln>
    </cs:spPr>
  </cs:floor>
  <cs:gridlineMajor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15000"/>
            <a:lumOff val="85000"/>
          </a:sysClr>
        </a:solidFill>
        <a:round/>
      </a:ln>
    </cs:spPr>
  </cs:gridlineMajor>
  <cs:gridlineMinor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5000"/>
            <a:lumOff val="95000"/>
          </a:sysClr>
        </a:solidFill>
        <a:round/>
      </a:ln>
    </cs:spPr>
  </cs:gridlineMinor>
  <cs:hiLoLine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50000"/>
            <a:lumOff val="50000"/>
          </a:sysClr>
        </a:solidFill>
        <a:round/>
      </a:ln>
    </cs:spPr>
  </cs:hiLoLine>
  <cs:leaderLine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35000"/>
            <a:lumOff val="65000"/>
          </a:sysClr>
        </a:solidFill>
        <a:round/>
      </a:ln>
    </cs:spPr>
  </cs:leaderLine>
  <cs:legend>
    <cs:lnRef idx="0"/>
    <cs:fillRef idx="0"/>
    <cs:effectRef idx="0"/>
    <cs:fontRef idx="minor">
      <a:sysClr val="windowText" lastClr="000000">
        <a:lumMod val="65000"/>
        <a:lumOff val="35000"/>
      </a:sysClr>
    </cs:fontRef>
    <cs:defRPr sz="900" kern="1200"/>
  </cs:legend>
  <cs:plotArea mods="allowNoFillOverride allowNoLineOverride">
    <cs:lnRef idx="0"/>
    <cs:fillRef idx="0"/>
    <cs:effectRef idx="0"/>
    <cs:fontRef idx="minor">
      <a:sysClr val="windowText" lastClr="000000"/>
    </cs:fontRef>
  </cs:plotArea>
  <cs:plotArea3D mods="allowNoFillOverride allowNoLineOverride">
    <cs:lnRef idx="0"/>
    <cs:fillRef idx="0"/>
    <cs:effectRef idx="0"/>
    <cs:fontRef idx="minor">
      <a:sysClr val="windowText" lastClr="000000"/>
    </cs:fontRef>
  </cs:plotArea3D>
  <cs:seriesAxis>
    <cs:lnRef idx="0"/>
    <cs:fillRef idx="0"/>
    <cs:effectRef idx="0"/>
    <cs:fontRef idx="minor">
      <a:sysClr val="windowText" lastClr="000000">
        <a:lumMod val="65000"/>
        <a:lumOff val="35000"/>
      </a:sysClr>
    </cs:fontRef>
    <cs:defRPr sz="900" kern="1200"/>
  </cs:seriesAxis>
  <cs:seriesLine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35000"/>
            <a:lumOff val="65000"/>
          </a:sysClr>
        </a:solidFill>
        <a:round/>
      </a:ln>
    </cs:spPr>
  </cs:seriesLine>
  <cs:title>
    <cs:lnRef idx="0"/>
    <cs:fillRef idx="0"/>
    <cs:effectRef idx="0"/>
    <cs:fontRef idx="minor">
      <a:sysClr val="windowText" lastClr="000000">
        <a:lumMod val="65000"/>
        <a:lumOff val="35000"/>
      </a:sys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ysClr val="windowText" lastClr="000000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ysClr val="windowText" lastClr="000000">
        <a:lumMod val="65000"/>
        <a:lumOff val="35000"/>
      </a:sysClr>
    </cs:fontRef>
    <cs:defRPr sz="900" kern="1200"/>
  </cs:trendlineLabel>
  <cs:upBar>
    <cs:lnRef idx="0"/>
    <cs:fillRef idx="0"/>
    <cs:effectRef idx="0"/>
    <cs:fontRef idx="minor">
      <a:sysClr val="windowText" lastClr="000000"/>
    </cs:fontRef>
    <cs:spPr>
      <a:solidFill>
        <a:sysClr val="window" lastClr="FFFFFF"/>
      </a:solidFill>
      <a:ln w="9525" cap="flat" cmpd="sng" algn="ctr">
        <a:solidFill>
          <a:sysClr val="windowText" lastClr="000000">
            <a:lumMod val="65000"/>
            <a:lumOff val="35000"/>
          </a:sysClr>
        </a:solidFill>
        <a:round/>
      </a:ln>
    </cs:spPr>
  </cs:upBar>
  <cs:valueAxis>
    <cs:lnRef idx="0"/>
    <cs:fillRef idx="0"/>
    <cs:effectRef idx="0"/>
    <cs:fontRef idx="minor">
      <a:sysClr val="windowText" lastClr="000000">
        <a:lumMod val="65000"/>
        <a:lumOff val="35000"/>
      </a:sysClr>
    </cs:fontRef>
    <cs:defRPr sz="900" kern="1200"/>
  </cs:valueAxis>
  <cs:wall>
    <cs:lnRef idx="0"/>
    <cs:fillRef idx="0"/>
    <cs:effectRef idx="0"/>
    <cs:fontRef idx="minor">
      <a:sysClr val="windowText" lastClr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F6D00BD-BE42-48BF-9373-23077968D0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25</Pages>
  <Words>4461</Words>
  <Characters>25429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elyak</dc:creator>
  <cp:lastModifiedBy>Данил</cp:lastModifiedBy>
  <cp:revision>6</cp:revision>
  <dcterms:created xsi:type="dcterms:W3CDTF">2023-12-07T08:04:00Z</dcterms:created>
  <dcterms:modified xsi:type="dcterms:W3CDTF">2023-12-11T14:47:00Z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1EA60382677C455BB38523BA7EA8036E_12</vt:lpwstr>
  </property>
</Properties>
</file>